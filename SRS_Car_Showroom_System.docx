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24590021"/>
        <w:docPartObj>
          <w:docPartGallery w:val="Cover Pages"/>
          <w:docPartUnique/>
        </w:docPartObj>
      </w:sdtPr>
      <w:sdtEndPr>
        <w:rPr>
          <w:b/>
          <w:bCs/>
          <w:color w:val="365F91" w:themeColor="accent1" w:themeShade="BF"/>
          <w:sz w:val="28"/>
          <w:szCs w:val="28"/>
        </w:rPr>
      </w:sdtEndPr>
      <w:sdtContent>
        <w:p w14:paraId="6F21A000" w14:textId="75C5C61E" w:rsidR="008859CB" w:rsidRDefault="008859CB">
          <w:pPr>
            <w:pStyle w:val="a7"/>
          </w:pPr>
          <w:r>
            <w:rPr>
              <w:noProof/>
            </w:rPr>
            <mc:AlternateContent>
              <mc:Choice Requires="wpg">
                <w:drawing>
                  <wp:anchor distT="0" distB="0" distL="114300" distR="114300" simplePos="0" relativeHeight="251659264" behindDoc="1" locked="0" layoutInCell="1" allowOverlap="1" wp14:anchorId="78040E4B" wp14:editId="3BA5D3AF">
                    <wp:simplePos x="0" y="0"/>
                    <mc:AlternateContent>
                      <mc:Choice Requires="wp14">
                        <wp:positionH relativeFrom="page">
                          <wp14:pctPosHOffset>63000</wp14:pctPosHOffset>
                        </wp:positionH>
                      </mc:Choice>
                      <mc:Fallback>
                        <wp:positionH relativeFrom="page">
                          <wp:posOffset>4896485</wp:posOffset>
                        </wp:positionH>
                      </mc:Fallback>
                    </mc:AlternateContent>
                    <wp:positionV relativeFrom="page">
                      <wp:align>center</wp:align>
                    </wp:positionV>
                    <wp:extent cx="2194560" cy="9125712"/>
                    <wp:effectExtent l="6985" t="0" r="0" b="7620"/>
                    <wp:wrapNone/>
                    <wp:docPr id="5" name="مجموعة 5"/>
                    <wp:cNvGraphicFramePr/>
                    <a:graphic xmlns:a="http://schemas.openxmlformats.org/drawingml/2006/main">
                      <a:graphicData uri="http://schemas.microsoft.com/office/word/2010/wordprocessingGroup">
                        <wpg:wgp>
                          <wpg:cNvGrpSpPr/>
                          <wpg:grpSpPr>
                            <a:xfrm flipH="1">
                              <a:off x="0" y="0"/>
                              <a:ext cx="2194560" cy="9125712"/>
                              <a:chOff x="0" y="0"/>
                              <a:chExt cx="2194560" cy="9125712"/>
                            </a:xfrm>
                          </wpg:grpSpPr>
                          <wps:wsp>
                            <wps:cNvPr id="6" name="مستطيل 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مخمس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التاريخ"/>
                                    <w:tag w:val=""/>
                                    <w:id w:val="-650599894"/>
                                    <w:showingPlcHdr/>
                                    <w:dataBinding w:prefixMappings="xmlns:ns0='http://schemas.microsoft.com/office/2006/coverPageProps' " w:xpath="/ns0:CoverPageProperties[1]/ns0:PublishDate[1]" w:storeItemID="{55AF091B-3C7A-41E3-B477-F2FDAA23CFDA}"/>
                                    <w:date>
                                      <w:dateFormat w:val="d/M/yyyy"/>
                                      <w:lid w:val="ar-SA"/>
                                      <w:storeMappedDataAs w:val="dateTime"/>
                                      <w:calendar w:val="hijri"/>
                                    </w:date>
                                  </w:sdtPr>
                                  <w:sdtContent>
                                    <w:p w14:paraId="3E7DF894" w14:textId="2FFEFD7A" w:rsidR="008859CB" w:rsidRDefault="008859CB">
                                      <w:pPr>
                                        <w:pStyle w:val="a7"/>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182880" tIns="0" rIns="91440" bIns="0" numCol="1" spcCol="0" rtlCol="0" fromWordArt="0" anchor="ctr" anchorCtr="0" forceAA="0" compatLnSpc="1">
                              <a:prstTxWarp prst="textNoShape">
                                <a:avLst/>
                              </a:prstTxWarp>
                              <a:noAutofit/>
                            </wps:bodyPr>
                          </wps:wsp>
                          <wpg:grpSp>
                            <wpg:cNvPr id="8" name="مجموعة 8"/>
                            <wpg:cNvGrpSpPr/>
                            <wpg:grpSpPr>
                              <a:xfrm>
                                <a:off x="76200" y="4210050"/>
                                <a:ext cx="2057400" cy="4910328"/>
                                <a:chOff x="80645" y="4211812"/>
                                <a:chExt cx="1306273" cy="3121026"/>
                              </a:xfrm>
                            </wpg:grpSpPr>
                            <wpg:grpSp>
                              <wpg:cNvPr id="9" name="مجموعة 9"/>
                              <wpg:cNvGrpSpPr>
                                <a:grpSpLocks noChangeAspect="1"/>
                              </wpg:cNvGrpSpPr>
                              <wpg:grpSpPr>
                                <a:xfrm>
                                  <a:off x="141062" y="4211812"/>
                                  <a:ext cx="1047750" cy="3121026"/>
                                  <a:chOff x="141062" y="4211812"/>
                                  <a:chExt cx="1047750" cy="3121026"/>
                                </a:xfrm>
                              </wpg:grpSpPr>
                              <wps:wsp>
                                <wps:cNvPr id="10" name="شكل حر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شكل حر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شكل حر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شكل حر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شكل حر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شكل حر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شكل حر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شكل حر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شكل حر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شكل حر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شكل حر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شكل حر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2" name="مجموعة 22"/>
                              <wpg:cNvGrpSpPr>
                                <a:grpSpLocks noChangeAspect="1"/>
                              </wpg:cNvGrpSpPr>
                              <wpg:grpSpPr>
                                <a:xfrm>
                                  <a:off x="80645" y="4826972"/>
                                  <a:ext cx="1306273" cy="2505863"/>
                                  <a:chOff x="80645" y="4649964"/>
                                  <a:chExt cx="874712" cy="1677988"/>
                                </a:xfrm>
                              </wpg:grpSpPr>
                              <wps:wsp>
                                <wps:cNvPr id="23" name="شكل حر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شكل حر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شكل حر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شكل حر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شكل حر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شكل حر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شكل حر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شكل حر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شكل حر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شكل حر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شكل حر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8040E4B" id="مجموعة 5" o:spid="_x0000_s1026" style="position:absolute;margin-left:0;margin-top:0;width:172.8pt;height:718.55pt;flip:x;z-index:-251657216;mso-width-percent:330;mso-height-percent:950;mso-left-percent:630;mso-position-horizontal-relative:page;mso-position-vertical:center;mso-position-vertical-relative:page;mso-width-percent:330;mso-height-percent:950;mso-left-percent:63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">
                    <v:rect id="مستطيل 6"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مخمس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" adj="18883" fillcolor="#4f81bd [3204]" stroked="f" strokeweight="2pt">
                      <v:textbox inset="14.4pt,0,,0">
                        <w:txbxContent>
                          <w:sdt>
                            <w:sdtPr>
                              <w:rPr>
                                <w:color w:val="FFFFFF" w:themeColor="background1"/>
                                <w:sz w:val="28"/>
                                <w:szCs w:val="28"/>
                              </w:rPr>
                              <w:alias w:val="التاريخ"/>
                              <w:tag w:val=""/>
                              <w:id w:val="-650599894"/>
                              <w:showingPlcHdr/>
                              <w:dataBinding w:prefixMappings="xmlns:ns0='http://schemas.microsoft.com/office/2006/coverPageProps' " w:xpath="/ns0:CoverPageProperties[1]/ns0:PublishDate[1]" w:storeItemID="{55AF091B-3C7A-41E3-B477-F2FDAA23CFDA}"/>
                              <w:date>
                                <w:dateFormat w:val="d/M/yyyy"/>
                                <w:lid w:val="ar-SA"/>
                                <w:storeMappedDataAs w:val="dateTime"/>
                                <w:calendar w:val="hijri"/>
                              </w:date>
                            </w:sdtPr>
                            <w:sdtContent>
                              <w:p w14:paraId="3E7DF894" w14:textId="2FFEFD7A" w:rsidR="008859CB" w:rsidRDefault="008859CB">
                                <w:pPr>
                                  <w:pStyle w:val="a7"/>
                                  <w:jc w:val="right"/>
                                  <w:rPr>
                                    <w:color w:val="FFFFFF" w:themeColor="background1"/>
                                    <w:sz w:val="28"/>
                                    <w:szCs w:val="28"/>
                                  </w:rPr>
                                </w:pPr>
                                <w:r>
                                  <w:rPr>
                                    <w:color w:val="FFFFFF" w:themeColor="background1"/>
                                    <w:sz w:val="28"/>
                                    <w:szCs w:val="28"/>
                                  </w:rPr>
                                  <w:t xml:space="preserve">     </w:t>
                                </w:r>
                              </w:p>
                            </w:sdtContent>
                          </w:sdt>
                        </w:txbxContent>
                      </v:textbox>
                    </v:shape>
                    <v:group id="مجموعة 8"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مجموعة 9"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o:lock v:ext="edit" aspectratio="t"/>
                        <v:shape id="شكل حر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شكل حر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شكل حر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شكل حر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cJwwAAANsAAAAPAAAAZHJzL2Rvd25yZXYueG1sRI9Pi8Iw&#10;EMXvwn6HMAt7s2m7IF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0nZnCcMAAADbAAAADwAA&#10;AAAAAAAAAAAAAAAHAgAAZHJzL2Rvd25yZXYueG1sUEsFBgAAAAADAAMAtwAAAPc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شكل حر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شكل حر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" path="m,l33,69r-9,l12,35,,xe" fillcolor="#1f497d [3215]" strokecolor="#1f497d [3215]" strokeweight="0">
                          <v:path arrowok="t" o:connecttype="custom" o:connectlocs="0,0;52388,109538;38100,109538;19050,55563;0,0" o:connectangles="0,0,0,0,0"/>
                        </v:shape>
                        <v:shape id="شكل حر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" path="m,l9,37r,3l15,93,5,49,,xe" fillcolor="#1f497d [3215]" strokecolor="#1f497d [3215]" strokeweight="0">
                          <v:path arrowok="t" o:connecttype="custom" o:connectlocs="0,0;14288,58738;14288,63500;23813,147638;7938,77788;0,0" o:connectangles="0,0,0,0,0,0"/>
                        </v:shape>
                        <v:shape id="شكل حر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شكل حر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شكل حر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" path="m,l31,65r-8,l,xe" fillcolor="#1f497d [3215]" strokecolor="#1f497d [3215]" strokeweight="0">
                          <v:path arrowok="t" o:connecttype="custom" o:connectlocs="0,0;49213,103188;36513,103188;0,0" o:connectangles="0,0,0,0"/>
                        </v:shape>
                        <v:shape id="شكل حر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شكل حر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مجموعة 22"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o:lock v:ext="edit" aspectratio="t"/>
                        <v:shape id="شكل حر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vr+xgAAANsAAAAPAAAAZHJzL2Rvd25yZXYueG1sRI9PawIx&#10;FMTvgt8hPKE3zVZB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ZLr6/sYAAADbAAAA&#10;DwAAAAAAAAAAAAAAAAAHAgAAZHJzL2Rvd25yZXYueG1sUEsFBgAAAAADAAMAtwAAAPoC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شكل حر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xx3wwAAANsAAAAPAAAAZHJzL2Rvd25yZXYueG1sRI/disIw&#10;FITvF3yHcARvljWtqE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zU8cd8MAAADbAAAADwAA&#10;AAAAAAAAAAAAAAAHAgAAZHJzL2Rvd25yZXYueG1sUEsFBgAAAAADAAMAtwAAAPcCA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شكل حر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Vv6xQAAANsAAAAPAAAAZHJzL2Rvd25yZXYueG1sRI/NawIx&#10;FMTvQv+H8Aq9abaK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A7jVv6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شكل حر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شكل حر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" path="m,l33,71r-9,l11,36,,xe" fillcolor="#1f497d [3215]" strokecolor="#1f497d [3215]" strokeweight="0">
                          <v:fill opacity="13107f"/>
                          <v:stroke opacity="13107f"/>
                          <v:path arrowok="t" o:connecttype="custom" o:connectlocs="0,0;52388,112713;38100,112713;17463,57150;0,0" o:connectangles="0,0,0,0,0"/>
                        </v:shape>
                        <v:shape id="شكل حر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" path="m,l8,37r,4l15,95,4,49,,xe" fillcolor="#1f497d [3215]" strokecolor="#1f497d [3215]" strokeweight="0">
                          <v:fill opacity="13107f"/>
                          <v:stroke opacity="13107f"/>
                          <v:path arrowok="t" o:connecttype="custom" o:connectlocs="0,0;12700,58738;12700,65088;23813,150813;6350,77788;0,0" o:connectangles="0,0,0,0,0,0"/>
                        </v:shape>
                        <v:shape id="شكل حر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شكل حر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شكل حر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" path="m,l31,66r-7,l,xe" fillcolor="#1f497d [3215]" strokecolor="#1f497d [3215]" strokeweight="0">
                          <v:fill opacity="13107f"/>
                          <v:stroke opacity="13107f"/>
                          <v:path arrowok="t" o:connecttype="custom" o:connectlocs="0,0;49213,104775;38100,104775;0,0" o:connectangles="0,0,0,0"/>
                        </v:shape>
                        <v:shape id="شكل حر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شكل حر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3E75DE9" wp14:editId="4E0A7C06">
                    <wp:simplePos x="0" y="0"/>
                    <mc:AlternateContent>
                      <mc:Choice Requires="wp14">
                        <wp:positionH relativeFrom="page">
                          <wp14:pctPosHOffset>13000</wp14:pctPosHOffset>
                        </wp:positionH>
                      </mc:Choice>
                      <mc:Fallback>
                        <wp:positionH relativeFrom="page">
                          <wp:posOffset>1010285</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4" name="مربع نص 34"/>
                    <wp:cNvGraphicFramePr/>
                    <a:graphic xmlns:a="http://schemas.openxmlformats.org/drawingml/2006/main">
                      <a:graphicData uri="http://schemas.microsoft.com/office/word/2010/wordprocessingShape">
                        <wps:wsp>
                          <wps:cNvSpPr txBox="1"/>
                          <wps:spPr>
                            <a:xfrm flipH="1">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88F5C7" w14:textId="1AABBDCE" w:rsidR="008859CB" w:rsidRDefault="008859CB">
                                <w:pPr>
                                  <w:pStyle w:val="a7"/>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3E75DE9" id="_x0000_t202" coordsize="21600,21600" o:spt="202" path="m,l,21600r21600,l21600,xe">
                    <v:stroke joinstyle="miter"/>
                    <v:path gradientshapeok="t" o:connecttype="rect"/>
                  </v:shapetype>
                  <v:shape id="مربع نص 34" o:spid="_x0000_s1055" type="#_x0000_t202" style="position:absolute;margin-left:0;margin-top:0;width:4in;height:28.8pt;flip:x;z-index:251661312;visibility:visible;mso-wrap-style:square;mso-width-percent:450;mso-height-percent:0;mso-left-percent:130;mso-top-percent:880;mso-wrap-distance-left:9pt;mso-wrap-distance-top:0;mso-wrap-distance-right:9pt;mso-wrap-distance-bottom:0;mso-position-horizontal-relative:page;mso-position-vertical-relative:page;mso-width-percent:450;mso-height-percent:0;mso-left-percent:13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" filled="f" stroked="f" strokeweight=".5pt">
                    <v:textbox style="mso-fit-shape-to-text:t" inset="0,0,0,0">
                      <w:txbxContent>
                        <w:p w14:paraId="3F88F5C7" w14:textId="1AABBDCE" w:rsidR="008859CB" w:rsidRDefault="008859CB">
                          <w:pPr>
                            <w:pStyle w:val="a7"/>
                            <w:rPr>
                              <w:color w:val="595959" w:themeColor="text1" w:themeTint="A6"/>
                              <w:sz w:val="20"/>
                              <w:szCs w:val="20"/>
                            </w:rPr>
                          </w:pPr>
                        </w:p>
                      </w:txbxContent>
                    </v:textbox>
                    <w10:wrap anchorx="page" anchory="page"/>
                  </v:shape>
                </w:pict>
              </mc:Fallback>
            </mc:AlternateContent>
          </w:r>
        </w:p>
        <w:p w14:paraId="5A7F7D21" w14:textId="30D8C97F" w:rsidR="008859CB" w:rsidRDefault="008859CB" w:rsidP="008859CB">
          <w:pPr>
            <w:tabs>
              <w:tab w:val="right" w:pos="8640"/>
            </w:tabs>
            <w:rPr>
              <w:rFonts w:hint="cs"/>
              <w:b/>
              <w:bCs/>
              <w:color w:val="365F91" w:themeColor="accent1" w:themeShade="BF"/>
              <w:sz w:val="28"/>
              <w:szCs w:val="28"/>
              <w:rtl/>
              <w:lang w:bidi="ar-EG"/>
            </w:rPr>
          </w:pPr>
          <w:r>
            <w:rPr>
              <w:noProof/>
            </w:rPr>
            <mc:AlternateContent>
              <mc:Choice Requires="wps">
                <w:drawing>
                  <wp:anchor distT="0" distB="0" distL="114300" distR="114300" simplePos="0" relativeHeight="251660288" behindDoc="0" locked="0" layoutInCell="1" allowOverlap="1" wp14:anchorId="0344DDDB" wp14:editId="238CA21D">
                    <wp:simplePos x="0" y="0"/>
                    <wp:positionH relativeFrom="page">
                      <wp:posOffset>572770</wp:posOffset>
                    </wp:positionH>
                    <wp:positionV relativeFrom="page">
                      <wp:posOffset>2303780</wp:posOffset>
                    </wp:positionV>
                    <wp:extent cx="4290060" cy="1255395"/>
                    <wp:effectExtent l="0" t="0" r="15240" b="1905"/>
                    <wp:wrapNone/>
                    <wp:docPr id="1" name="مربع نص 1"/>
                    <wp:cNvGraphicFramePr/>
                    <a:graphic xmlns:a="http://schemas.openxmlformats.org/drawingml/2006/main">
                      <a:graphicData uri="http://schemas.microsoft.com/office/word/2010/wordprocessingShape">
                        <wps:wsp>
                          <wps:cNvSpPr txBox="1"/>
                          <wps:spPr>
                            <a:xfrm flipH="1">
                              <a:off x="0" y="0"/>
                              <a:ext cx="4290060" cy="1255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49B561" w14:textId="0952D049" w:rsidR="008859CB" w:rsidRDefault="008859CB">
                                <w:pPr>
                                  <w:pStyle w:val="a7"/>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العنوان"/>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hint="cs"/>
                                        <w:color w:val="262626" w:themeColor="text1" w:themeTint="D9"/>
                                        <w:sz w:val="72"/>
                                        <w:szCs w:val="72"/>
                                        <w:rtl/>
                                      </w:rPr>
                                      <w:t>نظام موقع شراء سيارات</w:t>
                                    </w:r>
                                  </w:sdtContent>
                                </w:sdt>
                              </w:p>
                              <w:p w14:paraId="1AC00BCE" w14:textId="5AC2C760" w:rsidR="008859CB" w:rsidRDefault="008859CB">
                                <w:pPr>
                                  <w:spacing w:before="120"/>
                                  <w:rPr>
                                    <w:rFonts w:hint="cs"/>
                                    <w:color w:val="404040" w:themeColor="text1" w:themeTint="BF"/>
                                    <w:sz w:val="36"/>
                                    <w:szCs w:val="36"/>
                                    <w:rtl/>
                                    <w:lang w:bidi="ar-EG"/>
                                  </w:rPr>
                                </w:pPr>
                                <w:sdt>
                                  <w:sdtPr>
                                    <w:rPr>
                                      <w:color w:val="404040" w:themeColor="text1" w:themeTint="BF"/>
                                      <w:sz w:val="36"/>
                                      <w:szCs w:val="36"/>
                                    </w:rPr>
                                    <w:alias w:val="عنوان فرعي"/>
                                    <w:tag w:val=""/>
                                    <w:id w:val="-1148361611"/>
                                    <w:dataBinding w:prefixMappings="xmlns:ns0='http://purl.org/dc/elements/1.1/' xmlns:ns1='http://schemas.openxmlformats.org/package/2006/metadata/core-properties' " w:xpath="/ns1:coreProperties[1]/ns0:subject[1]" w:storeItemID="{6C3C8BC8-F283-45AE-878A-BAB7291924A1}"/>
                                    <w:text/>
                                  </w:sdtPr>
                                  <w:sdtContent>
                                    <w:proofErr w:type="spellStart"/>
                                    <w:r>
                                      <w:rPr>
                                        <w:rFonts w:hint="cs"/>
                                        <w:color w:val="404040" w:themeColor="text1" w:themeTint="BF"/>
                                        <w:sz w:val="36"/>
                                        <w:szCs w:val="36"/>
                                        <w:rtl/>
                                        <w:lang w:bidi="ar-EG"/>
                                      </w:rPr>
                                      <w:t>باشراف</w:t>
                                    </w:r>
                                    <w:proofErr w:type="spellEnd"/>
                                    <w:r>
                                      <w:rPr>
                                        <w:rFonts w:hint="cs"/>
                                        <w:color w:val="404040" w:themeColor="text1" w:themeTint="BF"/>
                                        <w:sz w:val="36"/>
                                        <w:szCs w:val="36"/>
                                        <w:rtl/>
                                        <w:lang w:bidi="ar-EG"/>
                                      </w:rPr>
                                      <w:t xml:space="preserve"> : الدكتور غيث بلال و الانسة زينب </w:t>
                                    </w:r>
                                    <w:proofErr w:type="spellStart"/>
                                    <w:r>
                                      <w:rPr>
                                        <w:rFonts w:hint="cs"/>
                                        <w:color w:val="404040" w:themeColor="text1" w:themeTint="BF"/>
                                        <w:sz w:val="36"/>
                                        <w:szCs w:val="36"/>
                                        <w:rtl/>
                                        <w:lang w:bidi="ar-EG"/>
                                      </w:rPr>
                                      <w:t>محفوض</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344DDDB" id="مربع نص 1" o:spid="_x0000_s1056" type="#_x0000_t202" style="position:absolute;margin-left:45.1pt;margin-top:181.4pt;width:337.8pt;height:98.85pt;flip:x;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" filled="f" stroked="f" strokeweight=".5pt">
                    <v:textbox inset="0,0,0,0">
                      <w:txbxContent>
                        <w:p w14:paraId="0449B561" w14:textId="0952D049" w:rsidR="008859CB" w:rsidRDefault="008859CB">
                          <w:pPr>
                            <w:pStyle w:val="a7"/>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العنوان"/>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hint="cs"/>
                                  <w:color w:val="262626" w:themeColor="text1" w:themeTint="D9"/>
                                  <w:sz w:val="72"/>
                                  <w:szCs w:val="72"/>
                                  <w:rtl/>
                                </w:rPr>
                                <w:t>نظام موقع شراء سيارات</w:t>
                              </w:r>
                            </w:sdtContent>
                          </w:sdt>
                        </w:p>
                        <w:p w14:paraId="1AC00BCE" w14:textId="5AC2C760" w:rsidR="008859CB" w:rsidRDefault="008859CB">
                          <w:pPr>
                            <w:spacing w:before="120"/>
                            <w:rPr>
                              <w:rFonts w:hint="cs"/>
                              <w:color w:val="404040" w:themeColor="text1" w:themeTint="BF"/>
                              <w:sz w:val="36"/>
                              <w:szCs w:val="36"/>
                              <w:rtl/>
                              <w:lang w:bidi="ar-EG"/>
                            </w:rPr>
                          </w:pPr>
                          <w:sdt>
                            <w:sdtPr>
                              <w:rPr>
                                <w:color w:val="404040" w:themeColor="text1" w:themeTint="BF"/>
                                <w:sz w:val="36"/>
                                <w:szCs w:val="36"/>
                              </w:rPr>
                              <w:alias w:val="عنوان فرعي"/>
                              <w:tag w:val=""/>
                              <w:id w:val="-1148361611"/>
                              <w:dataBinding w:prefixMappings="xmlns:ns0='http://purl.org/dc/elements/1.1/' xmlns:ns1='http://schemas.openxmlformats.org/package/2006/metadata/core-properties' " w:xpath="/ns1:coreProperties[1]/ns0:subject[1]" w:storeItemID="{6C3C8BC8-F283-45AE-878A-BAB7291924A1}"/>
                              <w:text/>
                            </w:sdtPr>
                            <w:sdtContent>
                              <w:proofErr w:type="spellStart"/>
                              <w:r>
                                <w:rPr>
                                  <w:rFonts w:hint="cs"/>
                                  <w:color w:val="404040" w:themeColor="text1" w:themeTint="BF"/>
                                  <w:sz w:val="36"/>
                                  <w:szCs w:val="36"/>
                                  <w:rtl/>
                                  <w:lang w:bidi="ar-EG"/>
                                </w:rPr>
                                <w:t>باشراف</w:t>
                              </w:r>
                              <w:proofErr w:type="spellEnd"/>
                              <w:r>
                                <w:rPr>
                                  <w:rFonts w:hint="cs"/>
                                  <w:color w:val="404040" w:themeColor="text1" w:themeTint="BF"/>
                                  <w:sz w:val="36"/>
                                  <w:szCs w:val="36"/>
                                  <w:rtl/>
                                  <w:lang w:bidi="ar-EG"/>
                                </w:rPr>
                                <w:t xml:space="preserve"> : الدكتور غيث بلال و الانسة زينب </w:t>
                              </w:r>
                              <w:proofErr w:type="spellStart"/>
                              <w:r>
                                <w:rPr>
                                  <w:rFonts w:hint="cs"/>
                                  <w:color w:val="404040" w:themeColor="text1" w:themeTint="BF"/>
                                  <w:sz w:val="36"/>
                                  <w:szCs w:val="36"/>
                                  <w:rtl/>
                                  <w:lang w:bidi="ar-EG"/>
                                </w:rPr>
                                <w:t>محفوض</w:t>
                              </w:r>
                              <w:proofErr w:type="spellEnd"/>
                            </w:sdtContent>
                          </w:sdt>
                        </w:p>
                      </w:txbxContent>
                    </v:textbox>
                    <w10:wrap anchorx="page" anchory="page"/>
                  </v:shape>
                </w:pict>
              </mc:Fallback>
            </mc:AlternateContent>
          </w:r>
          <w:r>
            <w:rPr>
              <w:b/>
              <w:bCs/>
              <w:color w:val="365F91" w:themeColor="accent1" w:themeShade="BF"/>
              <w:sz w:val="28"/>
              <w:szCs w:val="28"/>
              <w:rtl/>
            </w:rPr>
            <w:tab/>
          </w:r>
        </w:p>
        <w:p w14:paraId="043045D0" w14:textId="4DF0FAF8" w:rsidR="008859CB" w:rsidRPr="008859CB" w:rsidRDefault="008859CB" w:rsidP="008859CB">
          <w:pPr>
            <w:rPr>
              <w:sz w:val="28"/>
              <w:szCs w:val="28"/>
            </w:rPr>
          </w:pPr>
        </w:p>
        <w:p w14:paraId="663CF24D" w14:textId="1221EE29" w:rsidR="008859CB" w:rsidRPr="008859CB" w:rsidRDefault="008859CB" w:rsidP="008859CB">
          <w:pPr>
            <w:rPr>
              <w:sz w:val="28"/>
              <w:szCs w:val="28"/>
            </w:rPr>
          </w:pPr>
        </w:p>
        <w:p w14:paraId="67461350" w14:textId="52832E5F" w:rsidR="008859CB" w:rsidRPr="008859CB" w:rsidRDefault="008859CB" w:rsidP="008859CB">
          <w:pPr>
            <w:rPr>
              <w:sz w:val="28"/>
              <w:szCs w:val="28"/>
            </w:rPr>
          </w:pPr>
        </w:p>
        <w:p w14:paraId="27ADD769" w14:textId="77777777" w:rsidR="008859CB" w:rsidRPr="008859CB" w:rsidRDefault="008859CB" w:rsidP="008859CB">
          <w:pPr>
            <w:rPr>
              <w:sz w:val="28"/>
              <w:szCs w:val="28"/>
            </w:rPr>
          </w:pPr>
        </w:p>
        <w:p w14:paraId="24C17B9A" w14:textId="4FB1789D" w:rsidR="008859CB" w:rsidRDefault="008859CB" w:rsidP="008859CB">
          <w:pPr>
            <w:tabs>
              <w:tab w:val="left" w:pos="2784"/>
            </w:tabs>
            <w:jc w:val="center"/>
            <w:rPr>
              <w:b/>
              <w:bCs/>
              <w:color w:val="365F91" w:themeColor="accent1" w:themeShade="BF"/>
              <w:sz w:val="28"/>
              <w:szCs w:val="28"/>
              <w:lang w:bidi="ar-EG"/>
            </w:rPr>
          </w:pPr>
          <w:r>
            <w:rPr>
              <w:rFonts w:hint="cs"/>
              <w:b/>
              <w:bCs/>
              <w:color w:val="365F91" w:themeColor="accent1" w:themeShade="BF"/>
              <w:sz w:val="28"/>
              <w:szCs w:val="28"/>
              <w:rtl/>
              <w:lang w:bidi="ar-EG"/>
            </w:rPr>
            <w:t>تقديم الطلاب</w:t>
          </w:r>
          <w:r>
            <w:rPr>
              <w:b/>
              <w:bCs/>
              <w:color w:val="365F91" w:themeColor="accent1" w:themeShade="BF"/>
              <w:sz w:val="28"/>
              <w:szCs w:val="28"/>
              <w:rtl/>
              <w:lang w:bidi="ar-EG"/>
            </w:rPr>
            <w:br/>
          </w:r>
          <w:r>
            <w:rPr>
              <w:rFonts w:hint="cs"/>
              <w:b/>
              <w:bCs/>
              <w:color w:val="365F91" w:themeColor="accent1" w:themeShade="BF"/>
              <w:sz w:val="28"/>
              <w:szCs w:val="28"/>
              <w:rtl/>
              <w:lang w:bidi="ar-EG"/>
            </w:rPr>
            <w:t>خالد عبد الناصر الزعبي</w:t>
          </w:r>
          <w:r>
            <w:rPr>
              <w:b/>
              <w:bCs/>
              <w:color w:val="365F91" w:themeColor="accent1" w:themeShade="BF"/>
              <w:sz w:val="28"/>
              <w:szCs w:val="28"/>
              <w:rtl/>
              <w:lang w:bidi="ar-EG"/>
            </w:rPr>
            <w:br/>
          </w:r>
          <w:r>
            <w:rPr>
              <w:rFonts w:hint="cs"/>
              <w:b/>
              <w:bCs/>
              <w:color w:val="365F91" w:themeColor="accent1" w:themeShade="BF"/>
              <w:sz w:val="28"/>
              <w:szCs w:val="28"/>
              <w:rtl/>
              <w:lang w:bidi="ar-EG"/>
            </w:rPr>
            <w:t>مجد محمد علي عفارة</w:t>
          </w:r>
          <w:r>
            <w:rPr>
              <w:b/>
              <w:bCs/>
              <w:color w:val="365F91" w:themeColor="accent1" w:themeShade="BF"/>
              <w:sz w:val="28"/>
              <w:szCs w:val="28"/>
              <w:rtl/>
              <w:lang w:bidi="ar-EG"/>
            </w:rPr>
            <w:br/>
          </w:r>
          <w:r>
            <w:rPr>
              <w:rFonts w:hint="cs"/>
              <w:b/>
              <w:bCs/>
              <w:color w:val="365F91" w:themeColor="accent1" w:themeShade="BF"/>
              <w:sz w:val="28"/>
              <w:szCs w:val="28"/>
              <w:rtl/>
              <w:lang w:bidi="ar-EG"/>
            </w:rPr>
            <w:t>قصي خالد شيخه</w:t>
          </w:r>
        </w:p>
        <w:p w14:paraId="7E73E0A4" w14:textId="6425698E" w:rsidR="008859CB" w:rsidRDefault="008859CB">
          <w:pPr>
            <w:rPr>
              <w:rFonts w:asciiTheme="majorHAnsi" w:eastAsiaTheme="majorEastAsia" w:hAnsiTheme="majorHAnsi" w:cstheme="majorBidi"/>
              <w:b/>
              <w:bCs/>
              <w:color w:val="365F91" w:themeColor="accent1" w:themeShade="BF"/>
              <w:sz w:val="28"/>
              <w:szCs w:val="28"/>
              <w:rtl/>
            </w:rPr>
          </w:pPr>
          <w:r w:rsidRPr="008859CB">
            <w:rPr>
              <w:sz w:val="28"/>
              <w:szCs w:val="28"/>
              <w:rtl/>
            </w:rPr>
            <w:br w:type="page"/>
          </w:r>
          <w:r>
            <w:rPr>
              <w:b/>
              <w:bCs/>
              <w:color w:val="365F91" w:themeColor="accent1" w:themeShade="BF"/>
              <w:sz w:val="28"/>
              <w:szCs w:val="28"/>
            </w:rPr>
            <w:lastRenderedPageBreak/>
            <w:t xml:space="preserve"> </w:t>
          </w:r>
        </w:p>
      </w:sdtContent>
    </w:sdt>
    <w:p w14:paraId="478CA396" w14:textId="2984826A" w:rsidR="00A85CAF" w:rsidRDefault="008859CB" w:rsidP="008859CB">
      <w:pPr>
        <w:pStyle w:val="a8"/>
        <w:tabs>
          <w:tab w:val="center" w:pos="4320"/>
        </w:tabs>
      </w:pPr>
      <w:r>
        <w:tab/>
      </w:r>
      <w:r w:rsidR="00D90FF6">
        <w:t xml:space="preserve">- </w:t>
      </w:r>
      <w:proofErr w:type="spellStart"/>
      <w:r w:rsidR="00D90FF6">
        <w:t>نظام</w:t>
      </w:r>
      <w:proofErr w:type="spellEnd"/>
      <w:r w:rsidR="00D90FF6">
        <w:t xml:space="preserve"> </w:t>
      </w:r>
      <w:proofErr w:type="spellStart"/>
      <w:r w:rsidR="00D90FF6">
        <w:t>معرض</w:t>
      </w:r>
      <w:proofErr w:type="spellEnd"/>
      <w:r w:rsidR="00D90FF6">
        <w:t xml:space="preserve"> </w:t>
      </w:r>
      <w:proofErr w:type="spellStart"/>
      <w:r w:rsidR="00D90FF6">
        <w:t>سيارات</w:t>
      </w:r>
      <w:proofErr w:type="spellEnd"/>
      <w:r w:rsidR="00CD4DE1">
        <w:t xml:space="preserve"> -</w:t>
      </w:r>
    </w:p>
    <w:p w14:paraId="75AA4A73" w14:textId="724319AF" w:rsidR="008859CB" w:rsidRPr="008859CB" w:rsidRDefault="00D90FF6" w:rsidP="008859CB">
      <w:pPr>
        <w:pStyle w:val="1"/>
        <w:jc w:val="right"/>
        <w:rPr>
          <w:lang w:bidi="ar-EG"/>
        </w:rPr>
      </w:pPr>
      <w:proofErr w:type="spellStart"/>
      <w:r>
        <w:t>المقدمة</w:t>
      </w:r>
      <w:proofErr w:type="spellEnd"/>
      <w:r w:rsidR="00C8011D">
        <w:rPr>
          <w:rFonts w:hint="cs"/>
          <w:rtl/>
        </w:rPr>
        <w:t xml:space="preserve">1. </w:t>
      </w:r>
    </w:p>
    <w:p w14:paraId="5294BFC9" w14:textId="62884D6A" w:rsidR="00A85CAF" w:rsidRDefault="00D90FF6" w:rsidP="005F55C3">
      <w:pPr>
        <w:pStyle w:val="21"/>
        <w:jc w:val="right"/>
      </w:pPr>
      <w:proofErr w:type="spellStart"/>
      <w:r>
        <w:t>الهدف</w:t>
      </w:r>
      <w:proofErr w:type="spellEnd"/>
      <w:r w:rsidR="00C8011D">
        <w:rPr>
          <w:rFonts w:hint="cs"/>
          <w:rtl/>
        </w:rPr>
        <w:t xml:space="preserve">1.1 </w:t>
      </w:r>
    </w:p>
    <w:p w14:paraId="25001ADA" w14:textId="77777777" w:rsidR="008859CB" w:rsidRDefault="008859CB" w:rsidP="00956B26">
      <w:pPr>
        <w:pStyle w:val="aff2"/>
        <w:bidi/>
      </w:pPr>
      <w:r>
        <w:rPr>
          <w:rtl/>
        </w:rPr>
        <w:t>يهدف هذا النظام إلى تطوير منصة إلكترونية متكاملة لإدارة عمليات البيع والشراء في معرض السيارات، بما يضمن تحسين كفاءة الأداء وتسريع الإجراءات اليومية. يركّز النظام على تسهيل إدارة بيانات السيارات، العملاء، الموظفين، الحجوزات، والمبيعات بطريقة مرنة وآمنة، مما يُسهم في تقليل الأخطاء اليدوية وتحسين دقة المعلومات</w:t>
      </w:r>
      <w:r>
        <w:t>.</w:t>
      </w:r>
    </w:p>
    <w:p w14:paraId="1012D253" w14:textId="77777777" w:rsidR="008859CB" w:rsidRDefault="008859CB" w:rsidP="00956B26">
      <w:pPr>
        <w:pStyle w:val="aff2"/>
        <w:bidi/>
      </w:pPr>
      <w:r>
        <w:rPr>
          <w:rtl/>
        </w:rPr>
        <w:t>يُستخدم النظام من قبل موظفي المبيعات والإدارة على حد سواء، حيث يوفر لهم واجهات استخدام سهلة وسلسة لتسجيل العمليات، تحديث البيانات، عرض تفاصيل المركبات المتاحة، ومعالجة طلبات الشراء والحجز. كما يتيح للإدارة تتبع نشاط الموظفين، مراقبة الأداء، وإصدار تقارير دورية وشاملة تساعد في اتخاذ القرارات الاستراتيجية</w:t>
      </w:r>
      <w:r>
        <w:t>.</w:t>
      </w:r>
    </w:p>
    <w:p w14:paraId="3D1B6550" w14:textId="77777777" w:rsidR="008859CB" w:rsidRDefault="008859CB" w:rsidP="00956B26">
      <w:pPr>
        <w:pStyle w:val="aff2"/>
        <w:bidi/>
      </w:pPr>
      <w:r>
        <w:rPr>
          <w:rtl/>
        </w:rPr>
        <w:t>بالإضافة إلى ذلك، يدعم النظام التفاعل مع العملاء من خلال تسجيل بياناتهم ومتابعة تاريخ تعاملاتهم وطلباتهم، مما يُعزز من تجربة العميل ويزيد من مستوى الرضا. ويهدف النظام أيضاً إلى توفير إمكانية البحث المتقدم، تصفية البيانات، وإجراء العمليات الحسابية والإحصائية اللازمة لتحليل المبيعات وتوقع الاتجاهات المستقبلية</w:t>
      </w:r>
      <w:r>
        <w:t>.</w:t>
      </w:r>
    </w:p>
    <w:p w14:paraId="5F0A7984" w14:textId="77777777" w:rsidR="008859CB" w:rsidRDefault="008859CB" w:rsidP="00956B26">
      <w:pPr>
        <w:pStyle w:val="aff2"/>
        <w:bidi/>
      </w:pPr>
      <w:r>
        <w:rPr>
          <w:rtl/>
        </w:rPr>
        <w:t xml:space="preserve">بشكل عام، يسعى هذا النظام إلى </w:t>
      </w:r>
      <w:proofErr w:type="spellStart"/>
      <w:r>
        <w:rPr>
          <w:rtl/>
        </w:rPr>
        <w:t>رقمنة</w:t>
      </w:r>
      <w:proofErr w:type="spellEnd"/>
      <w:r>
        <w:rPr>
          <w:rtl/>
        </w:rPr>
        <w:t xml:space="preserve"> كامل دورة العمل داخل معرض السيارات، بدءًا من عرض المركبات وحتى إتمام البيع، بما يحقق تكاملًا بين مختلف الأقسام، ويحسّن من جودة الخدمة المقدمة، ويزيد من القدرة التنافسية للمعرض في السوق</w:t>
      </w:r>
      <w:r>
        <w:t>.</w:t>
      </w:r>
    </w:p>
    <w:p w14:paraId="04300F8B" w14:textId="5BC2D0C6" w:rsidR="00A85CAF" w:rsidRDefault="00DF28B4" w:rsidP="00956B26">
      <w:pPr>
        <w:pStyle w:val="21"/>
        <w:bidi/>
      </w:pPr>
      <w:r>
        <w:rPr>
          <w:rFonts w:hint="cs"/>
          <w:rtl/>
        </w:rPr>
        <w:t xml:space="preserve">1.2  </w:t>
      </w:r>
      <w:proofErr w:type="spellStart"/>
      <w:r w:rsidR="00D90FF6">
        <w:t>نطاق</w:t>
      </w:r>
      <w:proofErr w:type="spellEnd"/>
      <w:r w:rsidR="00D90FF6">
        <w:t xml:space="preserve"> </w:t>
      </w:r>
      <w:proofErr w:type="spellStart"/>
      <w:r w:rsidR="00D90FF6">
        <w:t>النظام</w:t>
      </w:r>
      <w:proofErr w:type="spellEnd"/>
      <w:r w:rsidR="00C8011D">
        <w:rPr>
          <w:rFonts w:hint="cs"/>
          <w:rtl/>
        </w:rPr>
        <w:t xml:space="preserve"> </w:t>
      </w:r>
    </w:p>
    <w:p w14:paraId="5AF49F99" w14:textId="77777777" w:rsidR="00DF28B4" w:rsidRPr="00DF28B4" w:rsidRDefault="00DF28B4" w:rsidP="00DF28B4">
      <w:pPr>
        <w:bidi/>
        <w:spacing w:before="100" w:beforeAutospacing="1" w:after="100" w:afterAutospacing="1" w:line="240" w:lineRule="auto"/>
        <w:jc w:val="both"/>
        <w:rPr>
          <w:rFonts w:ascii="Times New Roman" w:eastAsia="Times New Roman" w:hAnsi="Times New Roman" w:cs="Times New Roman"/>
          <w:sz w:val="24"/>
          <w:szCs w:val="24"/>
        </w:rPr>
      </w:pPr>
      <w:r w:rsidRPr="00DF28B4">
        <w:rPr>
          <w:rFonts w:ascii="Times New Roman" w:eastAsia="Times New Roman" w:hAnsi="Times New Roman" w:cs="Times New Roman"/>
          <w:sz w:val="24"/>
          <w:szCs w:val="24"/>
          <w:rtl/>
        </w:rPr>
        <w:t>يُغطي نظام معرض السيارات مجموعة واسعة من الوظائف التي تهدف إلى أتمتة وتحسين العمليات الإدارية والتجارية داخل المعرض. يشمل نطاق النظام ما يلي</w:t>
      </w:r>
      <w:r w:rsidRPr="00DF28B4">
        <w:rPr>
          <w:rFonts w:ascii="Times New Roman" w:eastAsia="Times New Roman" w:hAnsi="Times New Roman" w:cs="Times New Roman"/>
          <w:sz w:val="24"/>
          <w:szCs w:val="24"/>
        </w:rPr>
        <w:t>:</w:t>
      </w:r>
    </w:p>
    <w:p w14:paraId="759B9F40" w14:textId="77777777" w:rsidR="00DF28B4" w:rsidRPr="00DF28B4" w:rsidRDefault="00DF28B4" w:rsidP="00DF28B4">
      <w:pPr>
        <w:numPr>
          <w:ilvl w:val="0"/>
          <w:numId w:val="14"/>
        </w:numPr>
        <w:bidi/>
        <w:spacing w:before="100" w:beforeAutospacing="1" w:after="100" w:afterAutospacing="1" w:line="240" w:lineRule="auto"/>
        <w:jc w:val="both"/>
        <w:rPr>
          <w:rFonts w:ascii="Times New Roman" w:eastAsia="Times New Roman" w:hAnsi="Times New Roman" w:cs="Times New Roman"/>
          <w:sz w:val="24"/>
          <w:szCs w:val="24"/>
        </w:rPr>
      </w:pPr>
      <w:r w:rsidRPr="00DF28B4">
        <w:rPr>
          <w:rFonts w:ascii="Times New Roman" w:eastAsia="Times New Roman" w:hAnsi="Times New Roman" w:cs="Times New Roman"/>
          <w:b/>
          <w:bCs/>
          <w:sz w:val="24"/>
          <w:szCs w:val="24"/>
          <w:rtl/>
        </w:rPr>
        <w:t>إضافة السيارات الجديدة</w:t>
      </w:r>
      <w:r w:rsidRPr="00DF28B4">
        <w:rPr>
          <w:rFonts w:ascii="Times New Roman" w:eastAsia="Times New Roman" w:hAnsi="Times New Roman" w:cs="Times New Roman"/>
          <w:b/>
          <w:bCs/>
          <w:sz w:val="24"/>
          <w:szCs w:val="24"/>
        </w:rPr>
        <w:t>:</w:t>
      </w:r>
    </w:p>
    <w:p w14:paraId="2530F547" w14:textId="65E304EC" w:rsidR="00DF28B4" w:rsidRPr="00DF28B4" w:rsidRDefault="00DF28B4" w:rsidP="00DF28B4">
      <w:pPr>
        <w:numPr>
          <w:ilvl w:val="1"/>
          <w:numId w:val="14"/>
        </w:numPr>
        <w:bidi/>
        <w:spacing w:before="100" w:beforeAutospacing="1" w:after="100" w:afterAutospacing="1" w:line="240" w:lineRule="auto"/>
        <w:jc w:val="both"/>
        <w:rPr>
          <w:rFonts w:ascii="Times New Roman" w:eastAsia="Times New Roman" w:hAnsi="Times New Roman" w:cs="Times New Roman"/>
          <w:sz w:val="24"/>
          <w:szCs w:val="24"/>
        </w:rPr>
      </w:pPr>
      <w:r w:rsidRPr="00DF28B4">
        <w:rPr>
          <w:rFonts w:ascii="Times New Roman" w:eastAsia="Times New Roman" w:hAnsi="Times New Roman" w:cs="Times New Roman"/>
          <w:sz w:val="24"/>
          <w:szCs w:val="24"/>
          <w:rtl/>
        </w:rPr>
        <w:t>تمكين موظفي المعرض من إدخال بيانات السيارات المتوفرة بشكل مفصل، مثل: النوع، الطراز، سنة الصنع</w:t>
      </w:r>
    </w:p>
    <w:p w14:paraId="623E6827" w14:textId="77777777" w:rsidR="00DF28B4" w:rsidRPr="00DF28B4" w:rsidRDefault="00DF28B4" w:rsidP="00DF28B4">
      <w:pPr>
        <w:numPr>
          <w:ilvl w:val="0"/>
          <w:numId w:val="14"/>
        </w:numPr>
        <w:bidi/>
        <w:spacing w:before="100" w:beforeAutospacing="1" w:after="100" w:afterAutospacing="1" w:line="240" w:lineRule="auto"/>
        <w:jc w:val="both"/>
        <w:rPr>
          <w:rFonts w:ascii="Times New Roman" w:eastAsia="Times New Roman" w:hAnsi="Times New Roman" w:cs="Times New Roman"/>
          <w:sz w:val="24"/>
          <w:szCs w:val="24"/>
        </w:rPr>
      </w:pPr>
      <w:r w:rsidRPr="00DF28B4">
        <w:rPr>
          <w:rFonts w:ascii="Times New Roman" w:eastAsia="Times New Roman" w:hAnsi="Times New Roman" w:cs="Times New Roman"/>
          <w:b/>
          <w:bCs/>
          <w:sz w:val="24"/>
          <w:szCs w:val="24"/>
          <w:rtl/>
        </w:rPr>
        <w:t>عرض السيارات المتوفرة</w:t>
      </w:r>
      <w:r w:rsidRPr="00DF28B4">
        <w:rPr>
          <w:rFonts w:ascii="Times New Roman" w:eastAsia="Times New Roman" w:hAnsi="Times New Roman" w:cs="Times New Roman"/>
          <w:b/>
          <w:bCs/>
          <w:sz w:val="24"/>
          <w:szCs w:val="24"/>
        </w:rPr>
        <w:t>:</w:t>
      </w:r>
    </w:p>
    <w:p w14:paraId="0F2E8553" w14:textId="6CA824E4" w:rsidR="00DF28B4" w:rsidRPr="00DF28B4" w:rsidRDefault="00DF28B4" w:rsidP="00DF28B4">
      <w:pPr>
        <w:numPr>
          <w:ilvl w:val="1"/>
          <w:numId w:val="14"/>
        </w:numPr>
        <w:bidi/>
        <w:spacing w:before="100" w:beforeAutospacing="1" w:after="100" w:afterAutospacing="1" w:line="240" w:lineRule="auto"/>
        <w:jc w:val="both"/>
        <w:rPr>
          <w:rFonts w:ascii="Times New Roman" w:eastAsia="Times New Roman" w:hAnsi="Times New Roman" w:cs="Times New Roman"/>
          <w:sz w:val="24"/>
          <w:szCs w:val="24"/>
        </w:rPr>
      </w:pPr>
      <w:r w:rsidRPr="00DF28B4">
        <w:rPr>
          <w:rFonts w:ascii="Times New Roman" w:eastAsia="Times New Roman" w:hAnsi="Times New Roman" w:cs="Times New Roman"/>
          <w:sz w:val="24"/>
          <w:szCs w:val="24"/>
          <w:rtl/>
        </w:rPr>
        <w:t xml:space="preserve">عرض قائمة السيارات المتاحة للعرض أو البيع بطريقة منظمة مع إمكانية البحث والتصفية حسب معايير متعددة </w:t>
      </w:r>
    </w:p>
    <w:p w14:paraId="06BD7CE0" w14:textId="77777777" w:rsidR="00DF28B4" w:rsidRPr="00DF28B4" w:rsidRDefault="00DF28B4" w:rsidP="00DF28B4">
      <w:pPr>
        <w:numPr>
          <w:ilvl w:val="1"/>
          <w:numId w:val="14"/>
        </w:numPr>
        <w:bidi/>
        <w:spacing w:before="100" w:beforeAutospacing="1" w:after="100" w:afterAutospacing="1" w:line="240" w:lineRule="auto"/>
        <w:jc w:val="both"/>
        <w:rPr>
          <w:rFonts w:ascii="Times New Roman" w:eastAsia="Times New Roman" w:hAnsi="Times New Roman" w:cs="Times New Roman"/>
          <w:sz w:val="24"/>
          <w:szCs w:val="24"/>
        </w:rPr>
      </w:pPr>
      <w:r w:rsidRPr="00DF28B4">
        <w:rPr>
          <w:rFonts w:ascii="Times New Roman" w:eastAsia="Times New Roman" w:hAnsi="Times New Roman" w:cs="Times New Roman"/>
          <w:sz w:val="24"/>
          <w:szCs w:val="24"/>
          <w:rtl/>
        </w:rPr>
        <w:t>تمكين الموظفين والإدارة من الوصول السريع لمعلومات أي مركبة مع دعم عرض الصور والمواصفات</w:t>
      </w:r>
      <w:r w:rsidRPr="00DF28B4">
        <w:rPr>
          <w:rFonts w:ascii="Times New Roman" w:eastAsia="Times New Roman" w:hAnsi="Times New Roman" w:cs="Times New Roman"/>
          <w:sz w:val="24"/>
          <w:szCs w:val="24"/>
        </w:rPr>
        <w:t>.</w:t>
      </w:r>
    </w:p>
    <w:p w14:paraId="2E6C47F0" w14:textId="77777777" w:rsidR="00DF28B4" w:rsidRPr="00DF28B4" w:rsidRDefault="00DF28B4" w:rsidP="00DF28B4">
      <w:pPr>
        <w:numPr>
          <w:ilvl w:val="0"/>
          <w:numId w:val="14"/>
        </w:numPr>
        <w:bidi/>
        <w:spacing w:before="100" w:beforeAutospacing="1" w:after="100" w:afterAutospacing="1" w:line="240" w:lineRule="auto"/>
        <w:jc w:val="both"/>
        <w:rPr>
          <w:rFonts w:ascii="Times New Roman" w:eastAsia="Times New Roman" w:hAnsi="Times New Roman" w:cs="Times New Roman"/>
          <w:sz w:val="24"/>
          <w:szCs w:val="24"/>
        </w:rPr>
      </w:pPr>
      <w:r w:rsidRPr="00DF28B4">
        <w:rPr>
          <w:rFonts w:ascii="Times New Roman" w:eastAsia="Times New Roman" w:hAnsi="Times New Roman" w:cs="Times New Roman"/>
          <w:b/>
          <w:bCs/>
          <w:sz w:val="24"/>
          <w:szCs w:val="24"/>
          <w:rtl/>
        </w:rPr>
        <w:t>حجز وبيع السيارات</w:t>
      </w:r>
      <w:r w:rsidRPr="00DF28B4">
        <w:rPr>
          <w:rFonts w:ascii="Times New Roman" w:eastAsia="Times New Roman" w:hAnsi="Times New Roman" w:cs="Times New Roman"/>
          <w:b/>
          <w:bCs/>
          <w:sz w:val="24"/>
          <w:szCs w:val="24"/>
        </w:rPr>
        <w:t>:</w:t>
      </w:r>
    </w:p>
    <w:p w14:paraId="0B107C43" w14:textId="77777777" w:rsidR="00DF28B4" w:rsidRPr="00DF28B4" w:rsidRDefault="00DF28B4" w:rsidP="00DF28B4">
      <w:pPr>
        <w:numPr>
          <w:ilvl w:val="1"/>
          <w:numId w:val="14"/>
        </w:numPr>
        <w:bidi/>
        <w:spacing w:before="100" w:beforeAutospacing="1" w:after="100" w:afterAutospacing="1" w:line="240" w:lineRule="auto"/>
        <w:jc w:val="both"/>
        <w:rPr>
          <w:rFonts w:ascii="Times New Roman" w:eastAsia="Times New Roman" w:hAnsi="Times New Roman" w:cs="Times New Roman"/>
          <w:sz w:val="24"/>
          <w:szCs w:val="24"/>
        </w:rPr>
      </w:pPr>
      <w:r w:rsidRPr="00DF28B4">
        <w:rPr>
          <w:rFonts w:ascii="Times New Roman" w:eastAsia="Times New Roman" w:hAnsi="Times New Roman" w:cs="Times New Roman"/>
          <w:sz w:val="24"/>
          <w:szCs w:val="24"/>
          <w:rtl/>
        </w:rPr>
        <w:t>توفير خاصية حجز السيارة لصالح عميل معين لفترة محددة، مع إمكانية إلغاء أو تأكيد الحجز</w:t>
      </w:r>
      <w:r w:rsidRPr="00DF28B4">
        <w:rPr>
          <w:rFonts w:ascii="Times New Roman" w:eastAsia="Times New Roman" w:hAnsi="Times New Roman" w:cs="Times New Roman"/>
          <w:sz w:val="24"/>
          <w:szCs w:val="24"/>
        </w:rPr>
        <w:t>.</w:t>
      </w:r>
    </w:p>
    <w:p w14:paraId="127BC10D" w14:textId="77777777" w:rsidR="00DF28B4" w:rsidRPr="00DF28B4" w:rsidRDefault="00DF28B4" w:rsidP="00DF28B4">
      <w:pPr>
        <w:numPr>
          <w:ilvl w:val="1"/>
          <w:numId w:val="14"/>
        </w:numPr>
        <w:bidi/>
        <w:spacing w:before="100" w:beforeAutospacing="1" w:after="100" w:afterAutospacing="1" w:line="240" w:lineRule="auto"/>
        <w:jc w:val="both"/>
        <w:rPr>
          <w:rFonts w:ascii="Times New Roman" w:eastAsia="Times New Roman" w:hAnsi="Times New Roman" w:cs="Times New Roman"/>
          <w:sz w:val="24"/>
          <w:szCs w:val="24"/>
        </w:rPr>
      </w:pPr>
      <w:r w:rsidRPr="00DF28B4">
        <w:rPr>
          <w:rFonts w:ascii="Times New Roman" w:eastAsia="Times New Roman" w:hAnsi="Times New Roman" w:cs="Times New Roman"/>
          <w:sz w:val="24"/>
          <w:szCs w:val="24"/>
          <w:rtl/>
        </w:rPr>
        <w:t>إدارة عمليات البيع بتفاصيل دقيقة، تشمل بيانات المشتري، طريقة الدفع، ملاحظات إضافية، وطباعة أو توليد عقود البيع</w:t>
      </w:r>
      <w:r w:rsidRPr="00DF28B4">
        <w:rPr>
          <w:rFonts w:ascii="Times New Roman" w:eastAsia="Times New Roman" w:hAnsi="Times New Roman" w:cs="Times New Roman"/>
          <w:sz w:val="24"/>
          <w:szCs w:val="24"/>
        </w:rPr>
        <w:t>.</w:t>
      </w:r>
    </w:p>
    <w:p w14:paraId="30A9D7BB" w14:textId="77777777" w:rsidR="00DF28B4" w:rsidRPr="00DF28B4" w:rsidRDefault="00DF28B4" w:rsidP="00DF28B4">
      <w:pPr>
        <w:numPr>
          <w:ilvl w:val="1"/>
          <w:numId w:val="14"/>
        </w:numPr>
        <w:bidi/>
        <w:spacing w:before="100" w:beforeAutospacing="1" w:after="100" w:afterAutospacing="1" w:line="240" w:lineRule="auto"/>
        <w:jc w:val="both"/>
        <w:rPr>
          <w:rFonts w:ascii="Times New Roman" w:eastAsia="Times New Roman" w:hAnsi="Times New Roman" w:cs="Times New Roman"/>
          <w:sz w:val="24"/>
          <w:szCs w:val="24"/>
        </w:rPr>
      </w:pPr>
      <w:r w:rsidRPr="00DF28B4">
        <w:rPr>
          <w:rFonts w:ascii="Times New Roman" w:eastAsia="Times New Roman" w:hAnsi="Times New Roman" w:cs="Times New Roman"/>
          <w:sz w:val="24"/>
          <w:szCs w:val="24"/>
          <w:rtl/>
        </w:rPr>
        <w:t>التحقق من توفر السيارة قبل البيع أو الحجز، ومنع تعارض العمليات</w:t>
      </w:r>
      <w:r w:rsidRPr="00DF28B4">
        <w:rPr>
          <w:rFonts w:ascii="Times New Roman" w:eastAsia="Times New Roman" w:hAnsi="Times New Roman" w:cs="Times New Roman"/>
          <w:sz w:val="24"/>
          <w:szCs w:val="24"/>
        </w:rPr>
        <w:t>.</w:t>
      </w:r>
    </w:p>
    <w:p w14:paraId="7EC5E9C3" w14:textId="77777777" w:rsidR="00DF28B4" w:rsidRPr="00DF28B4" w:rsidRDefault="00DF28B4" w:rsidP="00DF28B4">
      <w:pPr>
        <w:numPr>
          <w:ilvl w:val="0"/>
          <w:numId w:val="14"/>
        </w:numPr>
        <w:bidi/>
        <w:spacing w:before="100" w:beforeAutospacing="1" w:after="100" w:afterAutospacing="1" w:line="240" w:lineRule="auto"/>
        <w:jc w:val="both"/>
        <w:rPr>
          <w:rFonts w:ascii="Times New Roman" w:eastAsia="Times New Roman" w:hAnsi="Times New Roman" w:cs="Times New Roman"/>
          <w:sz w:val="24"/>
          <w:szCs w:val="24"/>
        </w:rPr>
      </w:pPr>
      <w:r w:rsidRPr="00DF28B4">
        <w:rPr>
          <w:rFonts w:ascii="Times New Roman" w:eastAsia="Times New Roman" w:hAnsi="Times New Roman" w:cs="Times New Roman"/>
          <w:b/>
          <w:bCs/>
          <w:sz w:val="24"/>
          <w:szCs w:val="24"/>
          <w:rtl/>
        </w:rPr>
        <w:t>إدارة بيانات العملاء</w:t>
      </w:r>
      <w:r w:rsidRPr="00DF28B4">
        <w:rPr>
          <w:rFonts w:ascii="Times New Roman" w:eastAsia="Times New Roman" w:hAnsi="Times New Roman" w:cs="Times New Roman"/>
          <w:b/>
          <w:bCs/>
          <w:sz w:val="24"/>
          <w:szCs w:val="24"/>
        </w:rPr>
        <w:t>:</w:t>
      </w:r>
    </w:p>
    <w:p w14:paraId="09A5CCF6" w14:textId="0CE9989F" w:rsidR="00DF28B4" w:rsidRPr="00DF28B4" w:rsidRDefault="00DF28B4" w:rsidP="00DF28B4">
      <w:pPr>
        <w:numPr>
          <w:ilvl w:val="1"/>
          <w:numId w:val="14"/>
        </w:numPr>
        <w:bidi/>
        <w:spacing w:before="100" w:beforeAutospacing="1" w:after="100" w:afterAutospacing="1" w:line="240" w:lineRule="auto"/>
        <w:jc w:val="both"/>
        <w:rPr>
          <w:rFonts w:ascii="Times New Roman" w:eastAsia="Times New Roman" w:hAnsi="Times New Roman" w:cs="Times New Roman"/>
          <w:sz w:val="24"/>
          <w:szCs w:val="24"/>
        </w:rPr>
      </w:pPr>
      <w:r w:rsidRPr="00DF28B4">
        <w:rPr>
          <w:rFonts w:ascii="Times New Roman" w:eastAsia="Times New Roman" w:hAnsi="Times New Roman" w:cs="Times New Roman"/>
          <w:sz w:val="24"/>
          <w:szCs w:val="24"/>
          <w:rtl/>
        </w:rPr>
        <w:lastRenderedPageBreak/>
        <w:t>تسجيل بيانات العملاء الأساسية</w:t>
      </w:r>
    </w:p>
    <w:p w14:paraId="38B4BB3B" w14:textId="7A10CC21" w:rsidR="00DF28B4" w:rsidRPr="00DF28B4" w:rsidRDefault="00DF28B4" w:rsidP="00DF28B4">
      <w:pPr>
        <w:numPr>
          <w:ilvl w:val="1"/>
          <w:numId w:val="14"/>
        </w:numPr>
        <w:bidi/>
        <w:spacing w:before="100" w:beforeAutospacing="1" w:after="100" w:afterAutospacing="1" w:line="240" w:lineRule="auto"/>
        <w:jc w:val="both"/>
        <w:rPr>
          <w:rFonts w:ascii="Times New Roman" w:eastAsia="Times New Roman" w:hAnsi="Times New Roman" w:cs="Times New Roman"/>
          <w:sz w:val="24"/>
          <w:szCs w:val="24"/>
        </w:rPr>
      </w:pPr>
      <w:r w:rsidRPr="00DF28B4">
        <w:rPr>
          <w:rFonts w:ascii="Times New Roman" w:eastAsia="Times New Roman" w:hAnsi="Times New Roman" w:cs="Times New Roman"/>
          <w:sz w:val="24"/>
          <w:szCs w:val="24"/>
          <w:rtl/>
        </w:rPr>
        <w:t xml:space="preserve">تتبع تفاعل العملاء مع النظام </w:t>
      </w:r>
    </w:p>
    <w:p w14:paraId="087F9350" w14:textId="77777777" w:rsidR="00DF28B4" w:rsidRPr="00DF28B4" w:rsidRDefault="00DF28B4" w:rsidP="00DF28B4">
      <w:pPr>
        <w:numPr>
          <w:ilvl w:val="1"/>
          <w:numId w:val="14"/>
        </w:numPr>
        <w:bidi/>
        <w:spacing w:before="100" w:beforeAutospacing="1" w:after="100" w:afterAutospacing="1" w:line="240" w:lineRule="auto"/>
        <w:jc w:val="both"/>
        <w:rPr>
          <w:rFonts w:ascii="Times New Roman" w:eastAsia="Times New Roman" w:hAnsi="Times New Roman" w:cs="Times New Roman"/>
          <w:sz w:val="24"/>
          <w:szCs w:val="24"/>
        </w:rPr>
      </w:pPr>
      <w:r w:rsidRPr="00DF28B4">
        <w:rPr>
          <w:rFonts w:ascii="Times New Roman" w:eastAsia="Times New Roman" w:hAnsi="Times New Roman" w:cs="Times New Roman"/>
          <w:sz w:val="24"/>
          <w:szCs w:val="24"/>
          <w:rtl/>
        </w:rPr>
        <w:t>دعم التعديل، التحديث، والحذف لبيانات العملاء مع الحفاظ على سجل للتعديلات</w:t>
      </w:r>
      <w:r w:rsidRPr="00DF28B4">
        <w:rPr>
          <w:rFonts w:ascii="Times New Roman" w:eastAsia="Times New Roman" w:hAnsi="Times New Roman" w:cs="Times New Roman"/>
          <w:sz w:val="24"/>
          <w:szCs w:val="24"/>
        </w:rPr>
        <w:t>.</w:t>
      </w:r>
    </w:p>
    <w:p w14:paraId="2143257A" w14:textId="77777777" w:rsidR="00DF28B4" w:rsidRPr="00DF28B4" w:rsidRDefault="00DF28B4" w:rsidP="00DF28B4">
      <w:pPr>
        <w:numPr>
          <w:ilvl w:val="0"/>
          <w:numId w:val="14"/>
        </w:numPr>
        <w:bidi/>
        <w:spacing w:before="100" w:beforeAutospacing="1" w:after="100" w:afterAutospacing="1" w:line="240" w:lineRule="auto"/>
        <w:jc w:val="both"/>
        <w:rPr>
          <w:rFonts w:ascii="Times New Roman" w:eastAsia="Times New Roman" w:hAnsi="Times New Roman" w:cs="Times New Roman"/>
          <w:sz w:val="24"/>
          <w:szCs w:val="24"/>
        </w:rPr>
      </w:pPr>
      <w:r w:rsidRPr="00DF28B4">
        <w:rPr>
          <w:rFonts w:ascii="Times New Roman" w:eastAsia="Times New Roman" w:hAnsi="Times New Roman" w:cs="Times New Roman"/>
          <w:b/>
          <w:bCs/>
          <w:sz w:val="24"/>
          <w:szCs w:val="24"/>
          <w:rtl/>
        </w:rPr>
        <w:t>تتبع عمليات البيع والتقارير</w:t>
      </w:r>
      <w:r w:rsidRPr="00DF28B4">
        <w:rPr>
          <w:rFonts w:ascii="Times New Roman" w:eastAsia="Times New Roman" w:hAnsi="Times New Roman" w:cs="Times New Roman"/>
          <w:b/>
          <w:bCs/>
          <w:sz w:val="24"/>
          <w:szCs w:val="24"/>
        </w:rPr>
        <w:t>:</w:t>
      </w:r>
    </w:p>
    <w:p w14:paraId="280182C0" w14:textId="77777777" w:rsidR="00DF28B4" w:rsidRPr="00DF28B4" w:rsidRDefault="00DF28B4" w:rsidP="00DF28B4">
      <w:pPr>
        <w:numPr>
          <w:ilvl w:val="1"/>
          <w:numId w:val="14"/>
        </w:numPr>
        <w:bidi/>
        <w:spacing w:before="100" w:beforeAutospacing="1" w:after="100" w:afterAutospacing="1" w:line="240" w:lineRule="auto"/>
        <w:jc w:val="both"/>
        <w:rPr>
          <w:rFonts w:ascii="Times New Roman" w:eastAsia="Times New Roman" w:hAnsi="Times New Roman" w:cs="Times New Roman"/>
          <w:sz w:val="24"/>
          <w:szCs w:val="24"/>
        </w:rPr>
      </w:pPr>
      <w:r w:rsidRPr="00DF28B4">
        <w:rPr>
          <w:rFonts w:ascii="Times New Roman" w:eastAsia="Times New Roman" w:hAnsi="Times New Roman" w:cs="Times New Roman"/>
          <w:sz w:val="24"/>
          <w:szCs w:val="24"/>
          <w:rtl/>
        </w:rPr>
        <w:t>تسجيل وتوثيق جميع عمليات البيع في قاعدة بيانات منظمة</w:t>
      </w:r>
      <w:r w:rsidRPr="00DF28B4">
        <w:rPr>
          <w:rFonts w:ascii="Times New Roman" w:eastAsia="Times New Roman" w:hAnsi="Times New Roman" w:cs="Times New Roman"/>
          <w:sz w:val="24"/>
          <w:szCs w:val="24"/>
        </w:rPr>
        <w:t>.</w:t>
      </w:r>
    </w:p>
    <w:p w14:paraId="5D01D9E3" w14:textId="77777777" w:rsidR="00DF28B4" w:rsidRPr="00DF28B4" w:rsidRDefault="00DF28B4" w:rsidP="00DF28B4">
      <w:pPr>
        <w:numPr>
          <w:ilvl w:val="1"/>
          <w:numId w:val="14"/>
        </w:numPr>
        <w:bidi/>
        <w:spacing w:before="100" w:beforeAutospacing="1" w:after="100" w:afterAutospacing="1" w:line="240" w:lineRule="auto"/>
        <w:jc w:val="both"/>
        <w:rPr>
          <w:rFonts w:ascii="Times New Roman" w:eastAsia="Times New Roman" w:hAnsi="Times New Roman" w:cs="Times New Roman"/>
          <w:sz w:val="24"/>
          <w:szCs w:val="24"/>
        </w:rPr>
      </w:pPr>
      <w:r w:rsidRPr="00DF28B4">
        <w:rPr>
          <w:rFonts w:ascii="Times New Roman" w:eastAsia="Times New Roman" w:hAnsi="Times New Roman" w:cs="Times New Roman"/>
          <w:sz w:val="24"/>
          <w:szCs w:val="24"/>
          <w:rtl/>
        </w:rPr>
        <w:t>تمكين الإدارة من توليد تقارير مفصّلة توضح حجم المبيعات خلال فترات معينة، السيارات الأعلى مبيعًا، أداء موظفي المبيعات، ومؤشرات مالية</w:t>
      </w:r>
      <w:r w:rsidRPr="00DF28B4">
        <w:rPr>
          <w:rFonts w:ascii="Times New Roman" w:eastAsia="Times New Roman" w:hAnsi="Times New Roman" w:cs="Times New Roman"/>
          <w:sz w:val="24"/>
          <w:szCs w:val="24"/>
        </w:rPr>
        <w:t>.</w:t>
      </w:r>
    </w:p>
    <w:p w14:paraId="2B10C703" w14:textId="77777777" w:rsidR="00DF28B4" w:rsidRPr="00DF28B4" w:rsidRDefault="00DF28B4" w:rsidP="00DF28B4">
      <w:pPr>
        <w:numPr>
          <w:ilvl w:val="1"/>
          <w:numId w:val="14"/>
        </w:numPr>
        <w:bidi/>
        <w:spacing w:before="100" w:beforeAutospacing="1" w:after="100" w:afterAutospacing="1" w:line="240" w:lineRule="auto"/>
        <w:jc w:val="both"/>
        <w:rPr>
          <w:rFonts w:ascii="Times New Roman" w:eastAsia="Times New Roman" w:hAnsi="Times New Roman" w:cs="Times New Roman"/>
          <w:sz w:val="24"/>
          <w:szCs w:val="24"/>
        </w:rPr>
      </w:pPr>
      <w:r w:rsidRPr="00DF28B4">
        <w:rPr>
          <w:rFonts w:ascii="Times New Roman" w:eastAsia="Times New Roman" w:hAnsi="Times New Roman" w:cs="Times New Roman"/>
          <w:sz w:val="24"/>
          <w:szCs w:val="24"/>
          <w:rtl/>
        </w:rPr>
        <w:t>دعم تصدير التقارير بصيغ متعددة</w:t>
      </w:r>
      <w:r w:rsidRPr="00DF28B4">
        <w:rPr>
          <w:rFonts w:ascii="Times New Roman" w:eastAsia="Times New Roman" w:hAnsi="Times New Roman" w:cs="Times New Roman"/>
          <w:sz w:val="24"/>
          <w:szCs w:val="24"/>
        </w:rPr>
        <w:t xml:space="preserve"> (PDF</w:t>
      </w:r>
      <w:r w:rsidRPr="00DF28B4">
        <w:rPr>
          <w:rFonts w:ascii="Times New Roman" w:eastAsia="Times New Roman" w:hAnsi="Times New Roman" w:cs="Times New Roman"/>
          <w:sz w:val="24"/>
          <w:szCs w:val="24"/>
          <w:rtl/>
        </w:rPr>
        <w:t xml:space="preserve">، </w:t>
      </w:r>
      <w:r w:rsidRPr="00DF28B4">
        <w:rPr>
          <w:rFonts w:ascii="Times New Roman" w:eastAsia="Times New Roman" w:hAnsi="Times New Roman" w:cs="Times New Roman"/>
          <w:sz w:val="24"/>
          <w:szCs w:val="24"/>
        </w:rPr>
        <w:t xml:space="preserve">Excel) </w:t>
      </w:r>
      <w:r w:rsidRPr="00DF28B4">
        <w:rPr>
          <w:rFonts w:ascii="Times New Roman" w:eastAsia="Times New Roman" w:hAnsi="Times New Roman" w:cs="Times New Roman"/>
          <w:sz w:val="24"/>
          <w:szCs w:val="24"/>
          <w:rtl/>
        </w:rPr>
        <w:t>للمراجعة والمشاركة</w:t>
      </w:r>
      <w:r w:rsidRPr="00DF28B4">
        <w:rPr>
          <w:rFonts w:ascii="Times New Roman" w:eastAsia="Times New Roman" w:hAnsi="Times New Roman" w:cs="Times New Roman"/>
          <w:sz w:val="24"/>
          <w:szCs w:val="24"/>
        </w:rPr>
        <w:t>.</w:t>
      </w:r>
    </w:p>
    <w:p w14:paraId="3DAF86FF" w14:textId="77777777" w:rsidR="00DF28B4" w:rsidRPr="00DF28B4" w:rsidRDefault="00DF28B4" w:rsidP="00DF28B4">
      <w:pPr>
        <w:bidi/>
        <w:spacing w:before="100" w:beforeAutospacing="1" w:after="100" w:afterAutospacing="1" w:line="240" w:lineRule="auto"/>
        <w:jc w:val="both"/>
        <w:rPr>
          <w:rFonts w:ascii="Times New Roman" w:eastAsia="Times New Roman" w:hAnsi="Times New Roman" w:cs="Times New Roman"/>
          <w:sz w:val="24"/>
          <w:szCs w:val="24"/>
        </w:rPr>
      </w:pPr>
      <w:r w:rsidRPr="00DF28B4">
        <w:rPr>
          <w:rFonts w:ascii="Times New Roman" w:eastAsia="Times New Roman" w:hAnsi="Times New Roman" w:cs="Times New Roman"/>
          <w:b/>
          <w:bCs/>
          <w:sz w:val="24"/>
          <w:szCs w:val="24"/>
          <w:rtl/>
        </w:rPr>
        <w:t>الأنشطة خارج نطاق النظام</w:t>
      </w:r>
      <w:r w:rsidRPr="00DF28B4">
        <w:rPr>
          <w:rFonts w:ascii="Times New Roman" w:eastAsia="Times New Roman" w:hAnsi="Times New Roman" w:cs="Times New Roman"/>
          <w:b/>
          <w:bCs/>
          <w:sz w:val="24"/>
          <w:szCs w:val="24"/>
        </w:rPr>
        <w:t>:</w:t>
      </w:r>
    </w:p>
    <w:p w14:paraId="11DAB45D" w14:textId="77777777" w:rsidR="00DF28B4" w:rsidRPr="00DF28B4" w:rsidRDefault="00DF28B4" w:rsidP="00DF28B4">
      <w:pPr>
        <w:numPr>
          <w:ilvl w:val="0"/>
          <w:numId w:val="15"/>
        </w:numPr>
        <w:bidi/>
        <w:spacing w:before="100" w:beforeAutospacing="1" w:after="100" w:afterAutospacing="1" w:line="240" w:lineRule="auto"/>
        <w:jc w:val="both"/>
        <w:rPr>
          <w:rFonts w:ascii="Times New Roman" w:eastAsia="Times New Roman" w:hAnsi="Times New Roman" w:cs="Times New Roman"/>
          <w:sz w:val="24"/>
          <w:szCs w:val="24"/>
        </w:rPr>
      </w:pPr>
      <w:r w:rsidRPr="00DF28B4">
        <w:rPr>
          <w:rFonts w:ascii="Times New Roman" w:eastAsia="Times New Roman" w:hAnsi="Times New Roman" w:cs="Times New Roman"/>
          <w:sz w:val="24"/>
          <w:szCs w:val="24"/>
          <w:rtl/>
        </w:rPr>
        <w:t>لا يشمل النظام حالياً بوابة إلكترونية مخصصة للعملاء الخارجيين</w:t>
      </w:r>
      <w:r w:rsidRPr="00DF28B4">
        <w:rPr>
          <w:rFonts w:ascii="Times New Roman" w:eastAsia="Times New Roman" w:hAnsi="Times New Roman" w:cs="Times New Roman"/>
          <w:sz w:val="24"/>
          <w:szCs w:val="24"/>
        </w:rPr>
        <w:t>.</w:t>
      </w:r>
    </w:p>
    <w:p w14:paraId="0E461174" w14:textId="77777777" w:rsidR="00DF28B4" w:rsidRPr="00DF28B4" w:rsidRDefault="00DF28B4" w:rsidP="00DF28B4">
      <w:pPr>
        <w:numPr>
          <w:ilvl w:val="0"/>
          <w:numId w:val="15"/>
        </w:numPr>
        <w:bidi/>
        <w:spacing w:before="100" w:beforeAutospacing="1" w:after="100" w:afterAutospacing="1" w:line="240" w:lineRule="auto"/>
        <w:jc w:val="both"/>
        <w:rPr>
          <w:rFonts w:ascii="Times New Roman" w:eastAsia="Times New Roman" w:hAnsi="Times New Roman" w:cs="Times New Roman"/>
          <w:sz w:val="24"/>
          <w:szCs w:val="24"/>
        </w:rPr>
      </w:pPr>
      <w:r w:rsidRPr="00DF28B4">
        <w:rPr>
          <w:rFonts w:ascii="Times New Roman" w:eastAsia="Times New Roman" w:hAnsi="Times New Roman" w:cs="Times New Roman"/>
          <w:sz w:val="24"/>
          <w:szCs w:val="24"/>
          <w:rtl/>
        </w:rPr>
        <w:t>لا يتعامل النظام مع عمليات الصيانة أو خدمات ما بعد البيع</w:t>
      </w:r>
      <w:r w:rsidRPr="00DF28B4">
        <w:rPr>
          <w:rFonts w:ascii="Times New Roman" w:eastAsia="Times New Roman" w:hAnsi="Times New Roman" w:cs="Times New Roman"/>
          <w:sz w:val="24"/>
          <w:szCs w:val="24"/>
        </w:rPr>
        <w:t>.</w:t>
      </w:r>
    </w:p>
    <w:p w14:paraId="3118556D" w14:textId="77777777" w:rsidR="00DF28B4" w:rsidRPr="00DF28B4" w:rsidRDefault="00DF28B4" w:rsidP="00DF28B4">
      <w:pPr>
        <w:numPr>
          <w:ilvl w:val="0"/>
          <w:numId w:val="15"/>
        </w:numPr>
        <w:bidi/>
        <w:spacing w:before="100" w:beforeAutospacing="1" w:after="100" w:afterAutospacing="1" w:line="240" w:lineRule="auto"/>
        <w:jc w:val="both"/>
        <w:rPr>
          <w:rFonts w:ascii="Times New Roman" w:eastAsia="Times New Roman" w:hAnsi="Times New Roman" w:cs="Times New Roman"/>
          <w:sz w:val="24"/>
          <w:szCs w:val="24"/>
        </w:rPr>
      </w:pPr>
      <w:r w:rsidRPr="00DF28B4">
        <w:rPr>
          <w:rFonts w:ascii="Times New Roman" w:eastAsia="Times New Roman" w:hAnsi="Times New Roman" w:cs="Times New Roman"/>
          <w:sz w:val="24"/>
          <w:szCs w:val="24"/>
          <w:rtl/>
        </w:rPr>
        <w:t>لا يتضمن تكاملًا مباشرًا مع أنظمة البنوك أو بوابات الدفع الإلكترونية (إلا إذا أضيف مستقبلاً)</w:t>
      </w:r>
    </w:p>
    <w:p w14:paraId="42D10CF4" w14:textId="6E35FD1B" w:rsidR="00A85CAF" w:rsidRDefault="00C8011D" w:rsidP="00DF28B4">
      <w:pPr>
        <w:bidi/>
        <w:jc w:val="both"/>
      </w:pPr>
      <w:r>
        <w:rPr>
          <w:rFonts w:hint="cs"/>
          <w:rtl/>
        </w:rPr>
        <w:t xml:space="preserve">- </w:t>
      </w:r>
    </w:p>
    <w:p w14:paraId="68EAD517" w14:textId="6E610F74" w:rsidR="00A85CAF" w:rsidRDefault="00DF28B4" w:rsidP="00956B26">
      <w:pPr>
        <w:pStyle w:val="21"/>
        <w:bidi/>
      </w:pPr>
      <w:r>
        <w:rPr>
          <w:rFonts w:hint="cs"/>
          <w:rtl/>
        </w:rPr>
        <w:t xml:space="preserve">1.3 </w:t>
      </w:r>
      <w:proofErr w:type="spellStart"/>
      <w:r w:rsidR="00D90FF6">
        <w:t>تعريفات</w:t>
      </w:r>
      <w:proofErr w:type="spellEnd"/>
      <w:r w:rsidR="00C8011D">
        <w:rPr>
          <w:rFonts w:hint="cs"/>
          <w:rtl/>
        </w:rPr>
        <w:t xml:space="preserve"> </w:t>
      </w:r>
    </w:p>
    <w:tbl>
      <w:tblPr>
        <w:tblStyle w:val="afa"/>
        <w:bidiVisual/>
        <w:tblW w:w="0" w:type="auto"/>
        <w:tblLook w:val="04A0" w:firstRow="1" w:lastRow="0" w:firstColumn="1" w:lastColumn="0" w:noHBand="0" w:noVBand="1"/>
      </w:tblPr>
      <w:tblGrid>
        <w:gridCol w:w="4315"/>
        <w:gridCol w:w="4315"/>
      </w:tblGrid>
      <w:tr w:rsidR="00A85CAF" w14:paraId="2C554B8B" w14:textId="77777777" w:rsidTr="00E8272A">
        <w:tc>
          <w:tcPr>
            <w:tcW w:w="4320" w:type="dxa"/>
          </w:tcPr>
          <w:p w14:paraId="13FDB524" w14:textId="77777777" w:rsidR="00A85CAF" w:rsidRDefault="00D90FF6" w:rsidP="00956B26">
            <w:pPr>
              <w:bidi/>
            </w:pPr>
            <w:proofErr w:type="spellStart"/>
            <w:r>
              <w:t>المصطلح</w:t>
            </w:r>
            <w:proofErr w:type="spellEnd"/>
          </w:p>
        </w:tc>
        <w:tc>
          <w:tcPr>
            <w:tcW w:w="4320" w:type="dxa"/>
          </w:tcPr>
          <w:p w14:paraId="071ADB22" w14:textId="77777777" w:rsidR="00A85CAF" w:rsidRDefault="00D90FF6" w:rsidP="00956B26">
            <w:pPr>
              <w:bidi/>
            </w:pPr>
            <w:r>
              <w:t>التعريف</w:t>
            </w:r>
          </w:p>
        </w:tc>
      </w:tr>
      <w:tr w:rsidR="00A85CAF" w14:paraId="0EB9B861" w14:textId="77777777" w:rsidTr="00E8272A">
        <w:tc>
          <w:tcPr>
            <w:tcW w:w="4320" w:type="dxa"/>
          </w:tcPr>
          <w:p w14:paraId="5F3FE312" w14:textId="77777777" w:rsidR="00A85CAF" w:rsidRDefault="00D90FF6" w:rsidP="00956B26">
            <w:pPr>
              <w:bidi/>
            </w:pPr>
            <w:r>
              <w:t>السيارة</w:t>
            </w:r>
          </w:p>
        </w:tc>
        <w:tc>
          <w:tcPr>
            <w:tcW w:w="4320" w:type="dxa"/>
          </w:tcPr>
          <w:p w14:paraId="30F6FFA2" w14:textId="77777777" w:rsidR="00A85CAF" w:rsidRDefault="00D90FF6" w:rsidP="00956B26">
            <w:pPr>
              <w:bidi/>
            </w:pPr>
            <w:proofErr w:type="spellStart"/>
            <w:r>
              <w:t>مركبة</w:t>
            </w:r>
            <w:proofErr w:type="spellEnd"/>
            <w:r>
              <w:t xml:space="preserve"> </w:t>
            </w:r>
            <w:proofErr w:type="spellStart"/>
            <w:r>
              <w:t>متوفرة</w:t>
            </w:r>
            <w:proofErr w:type="spellEnd"/>
            <w:r>
              <w:t xml:space="preserve"> </w:t>
            </w:r>
            <w:proofErr w:type="spellStart"/>
            <w:r>
              <w:t>في</w:t>
            </w:r>
            <w:proofErr w:type="spellEnd"/>
            <w:r>
              <w:t xml:space="preserve"> </w:t>
            </w:r>
            <w:proofErr w:type="spellStart"/>
            <w:r>
              <w:t>المعرض</w:t>
            </w:r>
            <w:proofErr w:type="spellEnd"/>
            <w:r>
              <w:t xml:space="preserve"> </w:t>
            </w:r>
            <w:proofErr w:type="spellStart"/>
            <w:r>
              <w:t>للبيع</w:t>
            </w:r>
            <w:proofErr w:type="spellEnd"/>
          </w:p>
        </w:tc>
      </w:tr>
      <w:tr w:rsidR="00A85CAF" w14:paraId="65900770" w14:textId="77777777" w:rsidTr="00E8272A">
        <w:tc>
          <w:tcPr>
            <w:tcW w:w="4320" w:type="dxa"/>
          </w:tcPr>
          <w:p w14:paraId="05E32281" w14:textId="77777777" w:rsidR="00A85CAF" w:rsidRDefault="00D90FF6" w:rsidP="00956B26">
            <w:pPr>
              <w:bidi/>
            </w:pPr>
            <w:r>
              <w:t>العميل</w:t>
            </w:r>
          </w:p>
        </w:tc>
        <w:tc>
          <w:tcPr>
            <w:tcW w:w="4320" w:type="dxa"/>
          </w:tcPr>
          <w:p w14:paraId="75AF6A5A" w14:textId="77777777" w:rsidR="00A85CAF" w:rsidRDefault="00D90FF6" w:rsidP="00956B26">
            <w:pPr>
              <w:bidi/>
            </w:pPr>
            <w:r>
              <w:t>شخص يرغب في شراء أو حجز سيارة</w:t>
            </w:r>
          </w:p>
        </w:tc>
      </w:tr>
      <w:tr w:rsidR="00A85CAF" w14:paraId="16F5071A" w14:textId="77777777" w:rsidTr="00E8272A">
        <w:tc>
          <w:tcPr>
            <w:tcW w:w="4320" w:type="dxa"/>
          </w:tcPr>
          <w:p w14:paraId="617A408E" w14:textId="71B4B802" w:rsidR="00A85CAF" w:rsidRPr="00417144" w:rsidRDefault="00417144" w:rsidP="00956B26">
            <w:pPr>
              <w:bidi/>
              <w:rPr>
                <w:sz w:val="18"/>
                <w:szCs w:val="18"/>
                <w:rtl/>
                <w:lang w:bidi="ar-EG"/>
              </w:rPr>
            </w:pPr>
            <w:r w:rsidRPr="00417144">
              <w:rPr>
                <w:rFonts w:hint="cs"/>
                <w:sz w:val="18"/>
                <w:szCs w:val="18"/>
                <w:rtl/>
                <w:lang w:bidi="ar-EG"/>
              </w:rPr>
              <w:t>سلة البيع</w:t>
            </w:r>
          </w:p>
        </w:tc>
        <w:tc>
          <w:tcPr>
            <w:tcW w:w="4320" w:type="dxa"/>
          </w:tcPr>
          <w:p w14:paraId="2A0B84DE" w14:textId="7DD9A209" w:rsidR="00A85CAF" w:rsidRPr="00417144" w:rsidRDefault="00417144" w:rsidP="00956B26">
            <w:pPr>
              <w:bidi/>
              <w:rPr>
                <w:sz w:val="18"/>
                <w:szCs w:val="18"/>
                <w:rtl/>
                <w:lang w:bidi="ar-EG"/>
              </w:rPr>
            </w:pPr>
            <w:r w:rsidRPr="00417144">
              <w:rPr>
                <w:rFonts w:hint="cs"/>
                <w:sz w:val="18"/>
                <w:szCs w:val="18"/>
                <w:rtl/>
                <w:lang w:bidi="ar-EG"/>
              </w:rPr>
              <w:t>كيان يحتوي على السيارات المطلوبة</w:t>
            </w:r>
          </w:p>
        </w:tc>
      </w:tr>
      <w:tr w:rsidR="00A85CAF" w14:paraId="631FA138" w14:textId="77777777" w:rsidTr="00E8272A">
        <w:tc>
          <w:tcPr>
            <w:tcW w:w="4320" w:type="dxa"/>
          </w:tcPr>
          <w:p w14:paraId="511E2ABD" w14:textId="77777777" w:rsidR="00A85CAF" w:rsidRDefault="00D90FF6" w:rsidP="00956B26">
            <w:pPr>
              <w:bidi/>
            </w:pPr>
            <w:proofErr w:type="spellStart"/>
            <w:r>
              <w:t>البيع</w:t>
            </w:r>
            <w:proofErr w:type="spellEnd"/>
          </w:p>
        </w:tc>
        <w:tc>
          <w:tcPr>
            <w:tcW w:w="4320" w:type="dxa"/>
          </w:tcPr>
          <w:p w14:paraId="0D5A7AA4" w14:textId="126F6BE3" w:rsidR="00A85CAF" w:rsidRPr="00417144" w:rsidRDefault="00417144" w:rsidP="00DF28B4">
            <w:pPr>
              <w:tabs>
                <w:tab w:val="center" w:pos="2049"/>
                <w:tab w:val="right" w:pos="4099"/>
              </w:tabs>
              <w:bidi/>
              <w:jc w:val="both"/>
              <w:rPr>
                <w:sz w:val="18"/>
                <w:szCs w:val="18"/>
                <w:lang w:bidi="ar-EG"/>
              </w:rPr>
            </w:pPr>
            <w:r w:rsidRPr="00417144">
              <w:rPr>
                <w:rFonts w:hint="cs"/>
                <w:sz w:val="18"/>
                <w:szCs w:val="18"/>
                <w:rtl/>
                <w:lang w:bidi="ar-EG"/>
              </w:rPr>
              <w:t>عملية بيع ل</w:t>
            </w:r>
            <w:r>
              <w:rPr>
                <w:rFonts w:hint="cs"/>
                <w:sz w:val="18"/>
                <w:szCs w:val="18"/>
                <w:rtl/>
                <w:lang w:bidi="ar-EG"/>
              </w:rPr>
              <w:t>ل</w:t>
            </w:r>
            <w:r w:rsidRPr="00417144">
              <w:rPr>
                <w:rFonts w:hint="cs"/>
                <w:sz w:val="18"/>
                <w:szCs w:val="18"/>
                <w:rtl/>
                <w:lang w:bidi="ar-EG"/>
              </w:rPr>
              <w:t xml:space="preserve">سيارات </w:t>
            </w:r>
            <w:proofErr w:type="spellStart"/>
            <w:r w:rsidRPr="00417144">
              <w:rPr>
                <w:rFonts w:hint="cs"/>
                <w:sz w:val="18"/>
                <w:szCs w:val="18"/>
                <w:rtl/>
                <w:lang w:bidi="ar-EG"/>
              </w:rPr>
              <w:t>المحتواة</w:t>
            </w:r>
            <w:proofErr w:type="spellEnd"/>
            <w:r w:rsidRPr="00417144">
              <w:rPr>
                <w:rFonts w:hint="cs"/>
                <w:sz w:val="18"/>
                <w:szCs w:val="18"/>
                <w:rtl/>
                <w:lang w:bidi="ar-EG"/>
              </w:rPr>
              <w:t xml:space="preserve"> </w:t>
            </w:r>
            <w:r>
              <w:rPr>
                <w:rFonts w:hint="cs"/>
                <w:sz w:val="18"/>
                <w:szCs w:val="18"/>
                <w:rtl/>
                <w:lang w:bidi="ar-EG"/>
              </w:rPr>
              <w:t>في السلة</w:t>
            </w:r>
          </w:p>
        </w:tc>
      </w:tr>
    </w:tbl>
    <w:p w14:paraId="4F78D1A9" w14:textId="73A7B488" w:rsidR="00A85CAF" w:rsidRDefault="00D90FF6" w:rsidP="00956B26">
      <w:pPr>
        <w:pStyle w:val="1"/>
        <w:bidi/>
      </w:pPr>
      <w:proofErr w:type="spellStart"/>
      <w:r>
        <w:t>الوصف</w:t>
      </w:r>
      <w:proofErr w:type="spellEnd"/>
      <w:r>
        <w:t xml:space="preserve"> </w:t>
      </w:r>
      <w:proofErr w:type="spellStart"/>
      <w:r>
        <w:t>العام</w:t>
      </w:r>
      <w:proofErr w:type="spellEnd"/>
      <w:r w:rsidR="00C8011D">
        <w:rPr>
          <w:rFonts w:hint="cs"/>
          <w:rtl/>
        </w:rPr>
        <w:t xml:space="preserve">2. </w:t>
      </w:r>
    </w:p>
    <w:p w14:paraId="691024F2" w14:textId="01B835C1" w:rsidR="00A85CAF" w:rsidRDefault="00DF28B4" w:rsidP="00956B26">
      <w:pPr>
        <w:pStyle w:val="21"/>
        <w:bidi/>
      </w:pPr>
      <w:r>
        <w:rPr>
          <w:rFonts w:hint="cs"/>
          <w:rtl/>
        </w:rPr>
        <w:t xml:space="preserve">2.1 </w:t>
      </w:r>
      <w:proofErr w:type="spellStart"/>
      <w:r w:rsidR="00D90FF6">
        <w:t>منظور</w:t>
      </w:r>
      <w:proofErr w:type="spellEnd"/>
      <w:r w:rsidR="00D90FF6">
        <w:t xml:space="preserve"> </w:t>
      </w:r>
      <w:proofErr w:type="spellStart"/>
      <w:r w:rsidR="00D90FF6">
        <w:t>النظام</w:t>
      </w:r>
      <w:proofErr w:type="spellEnd"/>
      <w:r w:rsidR="00C8011D">
        <w:rPr>
          <w:rFonts w:hint="cs"/>
          <w:rtl/>
        </w:rPr>
        <w:t xml:space="preserve"> </w:t>
      </w:r>
    </w:p>
    <w:p w14:paraId="2F8719FD" w14:textId="77777777" w:rsidR="00DF28B4" w:rsidRPr="00DF28B4" w:rsidRDefault="00DF28B4" w:rsidP="00DF28B4">
      <w:pPr>
        <w:bidi/>
        <w:spacing w:before="100" w:beforeAutospacing="1" w:after="100" w:afterAutospacing="1" w:line="240" w:lineRule="auto"/>
        <w:jc w:val="both"/>
        <w:rPr>
          <w:rFonts w:ascii="Times New Roman" w:eastAsia="Times New Roman" w:hAnsi="Times New Roman" w:cs="Times New Roman"/>
          <w:sz w:val="24"/>
          <w:szCs w:val="24"/>
        </w:rPr>
      </w:pPr>
      <w:r w:rsidRPr="00DF28B4">
        <w:rPr>
          <w:rFonts w:ascii="Times New Roman" w:eastAsia="Times New Roman" w:hAnsi="Times New Roman" w:cs="Times New Roman"/>
          <w:sz w:val="24"/>
          <w:szCs w:val="24"/>
          <w:rtl/>
        </w:rPr>
        <w:t>يُعد نظام معرض السيارات تطبيق ويب داخلي متكامل يُستخدم بشكل رئيسي من قِبل موظفي المعرض والإدارة، إضافة إلى واجهة أمامية مخصّصة للعملاء. يُقسم النظام إلى جزأين مترابطين، يساهمان معًا في تحقيق التكامل بين العمليات الداخلية والتفاعل الخارجي مع العملاء</w:t>
      </w:r>
      <w:r w:rsidRPr="00DF28B4">
        <w:rPr>
          <w:rFonts w:ascii="Times New Roman" w:eastAsia="Times New Roman" w:hAnsi="Times New Roman" w:cs="Times New Roman"/>
          <w:sz w:val="24"/>
          <w:szCs w:val="24"/>
        </w:rPr>
        <w:t>.</w:t>
      </w:r>
    </w:p>
    <w:p w14:paraId="6CFCCB56" w14:textId="7DB50D73" w:rsidR="00DF28B4" w:rsidRPr="00DF28B4" w:rsidRDefault="00DF28B4" w:rsidP="00DF28B4">
      <w:pPr>
        <w:numPr>
          <w:ilvl w:val="0"/>
          <w:numId w:val="16"/>
        </w:numPr>
        <w:bidi/>
        <w:spacing w:before="100" w:beforeAutospacing="1" w:after="100" w:afterAutospacing="1" w:line="240" w:lineRule="auto"/>
        <w:jc w:val="both"/>
        <w:rPr>
          <w:rFonts w:ascii="Times New Roman" w:eastAsia="Times New Roman" w:hAnsi="Times New Roman" w:cs="Times New Roman"/>
          <w:sz w:val="24"/>
          <w:szCs w:val="24"/>
        </w:rPr>
      </w:pPr>
      <w:r w:rsidRPr="00DF28B4">
        <w:rPr>
          <w:rFonts w:ascii="Times New Roman" w:eastAsia="Times New Roman" w:hAnsi="Times New Roman" w:cs="Times New Roman"/>
          <w:b/>
          <w:bCs/>
          <w:sz w:val="24"/>
          <w:szCs w:val="24"/>
          <w:rtl/>
        </w:rPr>
        <w:t>الواجهة الداخلية</w:t>
      </w:r>
      <w:r w:rsidRPr="00DF28B4">
        <w:rPr>
          <w:rFonts w:ascii="Times New Roman" w:eastAsia="Times New Roman" w:hAnsi="Times New Roman" w:cs="Times New Roman"/>
          <w:b/>
          <w:bCs/>
          <w:sz w:val="24"/>
          <w:szCs w:val="24"/>
        </w:rPr>
        <w:t xml:space="preserve"> </w:t>
      </w:r>
    </w:p>
    <w:p w14:paraId="39118692" w14:textId="77777777" w:rsidR="00DF28B4" w:rsidRPr="00DF28B4" w:rsidRDefault="00DF28B4" w:rsidP="00DF28B4">
      <w:pPr>
        <w:numPr>
          <w:ilvl w:val="1"/>
          <w:numId w:val="16"/>
        </w:numPr>
        <w:bidi/>
        <w:spacing w:before="100" w:beforeAutospacing="1" w:after="100" w:afterAutospacing="1" w:line="240" w:lineRule="auto"/>
        <w:jc w:val="both"/>
        <w:rPr>
          <w:rFonts w:ascii="Times New Roman" w:eastAsia="Times New Roman" w:hAnsi="Times New Roman" w:cs="Times New Roman"/>
          <w:sz w:val="24"/>
          <w:szCs w:val="24"/>
        </w:rPr>
      </w:pPr>
      <w:r w:rsidRPr="00DF28B4">
        <w:rPr>
          <w:rFonts w:ascii="Times New Roman" w:eastAsia="Times New Roman" w:hAnsi="Times New Roman" w:cs="Times New Roman"/>
          <w:sz w:val="24"/>
          <w:szCs w:val="24"/>
          <w:rtl/>
        </w:rPr>
        <w:t>مخصّصة للموظفين والإداريين، وتُتيح لهم إدارة كافة عناصر النظام مثل: إضافة وتعديل بيانات السيارات، إدارة معلومات العملاء، تتبع الحجوزات والمبيعات، ومراقبة الأداء</w:t>
      </w:r>
      <w:r w:rsidRPr="00DF28B4">
        <w:rPr>
          <w:rFonts w:ascii="Times New Roman" w:eastAsia="Times New Roman" w:hAnsi="Times New Roman" w:cs="Times New Roman"/>
          <w:sz w:val="24"/>
          <w:szCs w:val="24"/>
        </w:rPr>
        <w:t>.</w:t>
      </w:r>
    </w:p>
    <w:p w14:paraId="70647144" w14:textId="77777777" w:rsidR="00DF28B4" w:rsidRPr="00DF28B4" w:rsidRDefault="00DF28B4" w:rsidP="00DF28B4">
      <w:pPr>
        <w:numPr>
          <w:ilvl w:val="1"/>
          <w:numId w:val="16"/>
        </w:numPr>
        <w:bidi/>
        <w:spacing w:before="100" w:beforeAutospacing="1" w:after="100" w:afterAutospacing="1" w:line="240" w:lineRule="auto"/>
        <w:jc w:val="both"/>
        <w:rPr>
          <w:rFonts w:ascii="Times New Roman" w:eastAsia="Times New Roman" w:hAnsi="Times New Roman" w:cs="Times New Roman"/>
          <w:sz w:val="24"/>
          <w:szCs w:val="24"/>
        </w:rPr>
      </w:pPr>
      <w:r w:rsidRPr="00DF28B4">
        <w:rPr>
          <w:rFonts w:ascii="Times New Roman" w:eastAsia="Times New Roman" w:hAnsi="Times New Roman" w:cs="Times New Roman"/>
          <w:sz w:val="24"/>
          <w:szCs w:val="24"/>
          <w:rtl/>
        </w:rPr>
        <w:t>تُقدّم لوحة تحكم متكاملة للإدارة لعرض الإحصائيات، توليد التقارير، وإدارة صلاحيات المستخدمين</w:t>
      </w:r>
      <w:r w:rsidRPr="00DF28B4">
        <w:rPr>
          <w:rFonts w:ascii="Times New Roman" w:eastAsia="Times New Roman" w:hAnsi="Times New Roman" w:cs="Times New Roman"/>
          <w:sz w:val="24"/>
          <w:szCs w:val="24"/>
        </w:rPr>
        <w:t>.</w:t>
      </w:r>
    </w:p>
    <w:p w14:paraId="585A42ED" w14:textId="77777777" w:rsidR="00DF28B4" w:rsidRPr="00DF28B4" w:rsidRDefault="00DF28B4" w:rsidP="00DF28B4">
      <w:pPr>
        <w:numPr>
          <w:ilvl w:val="1"/>
          <w:numId w:val="16"/>
        </w:numPr>
        <w:bidi/>
        <w:spacing w:before="100" w:beforeAutospacing="1" w:after="100" w:afterAutospacing="1" w:line="240" w:lineRule="auto"/>
        <w:jc w:val="both"/>
        <w:rPr>
          <w:rFonts w:ascii="Times New Roman" w:eastAsia="Times New Roman" w:hAnsi="Times New Roman" w:cs="Times New Roman"/>
          <w:sz w:val="24"/>
          <w:szCs w:val="24"/>
        </w:rPr>
      </w:pPr>
      <w:r w:rsidRPr="00DF28B4">
        <w:rPr>
          <w:rFonts w:ascii="Times New Roman" w:eastAsia="Times New Roman" w:hAnsi="Times New Roman" w:cs="Times New Roman"/>
          <w:sz w:val="24"/>
          <w:szCs w:val="24"/>
          <w:rtl/>
        </w:rPr>
        <w:t>النظام يعتمد على أدوار وصلاحيات محددة تضمن وصول كل مستخدم فقط إلى الوظائف المصرّح له بها</w:t>
      </w:r>
      <w:r w:rsidRPr="00DF28B4">
        <w:rPr>
          <w:rFonts w:ascii="Times New Roman" w:eastAsia="Times New Roman" w:hAnsi="Times New Roman" w:cs="Times New Roman"/>
          <w:sz w:val="24"/>
          <w:szCs w:val="24"/>
        </w:rPr>
        <w:t>.</w:t>
      </w:r>
    </w:p>
    <w:p w14:paraId="19C65671" w14:textId="77777777" w:rsidR="00DF28B4" w:rsidRPr="00DF28B4" w:rsidRDefault="00DF28B4" w:rsidP="00DF28B4">
      <w:pPr>
        <w:numPr>
          <w:ilvl w:val="1"/>
          <w:numId w:val="16"/>
        </w:numPr>
        <w:bidi/>
        <w:spacing w:before="100" w:beforeAutospacing="1" w:after="100" w:afterAutospacing="1" w:line="240" w:lineRule="auto"/>
        <w:jc w:val="both"/>
        <w:rPr>
          <w:rFonts w:ascii="Times New Roman" w:eastAsia="Times New Roman" w:hAnsi="Times New Roman" w:cs="Times New Roman"/>
          <w:sz w:val="24"/>
          <w:szCs w:val="24"/>
        </w:rPr>
      </w:pPr>
      <w:r w:rsidRPr="00DF28B4">
        <w:rPr>
          <w:rFonts w:ascii="Times New Roman" w:eastAsia="Times New Roman" w:hAnsi="Times New Roman" w:cs="Times New Roman"/>
          <w:sz w:val="24"/>
          <w:szCs w:val="24"/>
          <w:rtl/>
        </w:rPr>
        <w:t>مصمّم ليدعم الاستخدام من داخل شبكة المعرض أو من خلال الدخول الآمن عبر الإنترنت باستخدام حسابات مصادق عليها</w:t>
      </w:r>
      <w:r w:rsidRPr="00DF28B4">
        <w:rPr>
          <w:rFonts w:ascii="Times New Roman" w:eastAsia="Times New Roman" w:hAnsi="Times New Roman" w:cs="Times New Roman"/>
          <w:sz w:val="24"/>
          <w:szCs w:val="24"/>
        </w:rPr>
        <w:t>.</w:t>
      </w:r>
    </w:p>
    <w:p w14:paraId="68EEE672" w14:textId="75154C3C" w:rsidR="00DF28B4" w:rsidRPr="00DF28B4" w:rsidRDefault="00DF28B4" w:rsidP="00DF28B4">
      <w:pPr>
        <w:numPr>
          <w:ilvl w:val="0"/>
          <w:numId w:val="16"/>
        </w:numPr>
        <w:bidi/>
        <w:spacing w:before="100" w:beforeAutospacing="1" w:after="100" w:afterAutospacing="1" w:line="240" w:lineRule="auto"/>
        <w:jc w:val="both"/>
        <w:rPr>
          <w:rFonts w:ascii="Times New Roman" w:eastAsia="Times New Roman" w:hAnsi="Times New Roman" w:cs="Times New Roman"/>
          <w:sz w:val="24"/>
          <w:szCs w:val="24"/>
        </w:rPr>
      </w:pPr>
      <w:r w:rsidRPr="00DF28B4">
        <w:rPr>
          <w:rFonts w:ascii="Times New Roman" w:eastAsia="Times New Roman" w:hAnsi="Times New Roman" w:cs="Times New Roman"/>
          <w:b/>
          <w:bCs/>
          <w:sz w:val="24"/>
          <w:szCs w:val="24"/>
          <w:rtl/>
        </w:rPr>
        <w:t>الواجهة الأمامية</w:t>
      </w:r>
    </w:p>
    <w:p w14:paraId="300B8280" w14:textId="77777777" w:rsidR="00DF28B4" w:rsidRPr="00DF28B4" w:rsidRDefault="00DF28B4" w:rsidP="00DF28B4">
      <w:pPr>
        <w:numPr>
          <w:ilvl w:val="1"/>
          <w:numId w:val="16"/>
        </w:numPr>
        <w:bidi/>
        <w:spacing w:before="100" w:beforeAutospacing="1" w:after="100" w:afterAutospacing="1" w:line="240" w:lineRule="auto"/>
        <w:jc w:val="both"/>
        <w:rPr>
          <w:rFonts w:ascii="Times New Roman" w:eastAsia="Times New Roman" w:hAnsi="Times New Roman" w:cs="Times New Roman"/>
          <w:sz w:val="24"/>
          <w:szCs w:val="24"/>
        </w:rPr>
      </w:pPr>
      <w:r w:rsidRPr="00DF28B4">
        <w:rPr>
          <w:rFonts w:ascii="Times New Roman" w:eastAsia="Times New Roman" w:hAnsi="Times New Roman" w:cs="Times New Roman"/>
          <w:sz w:val="24"/>
          <w:szCs w:val="24"/>
          <w:rtl/>
        </w:rPr>
        <w:t>واجهة موجهة للعملاء تتيح لهم استعراض السيارات المتوفرة بطريقة جذابة وسهلة الاستخدام</w:t>
      </w:r>
      <w:r w:rsidRPr="00DF28B4">
        <w:rPr>
          <w:rFonts w:ascii="Times New Roman" w:eastAsia="Times New Roman" w:hAnsi="Times New Roman" w:cs="Times New Roman"/>
          <w:sz w:val="24"/>
          <w:szCs w:val="24"/>
        </w:rPr>
        <w:t>.</w:t>
      </w:r>
    </w:p>
    <w:p w14:paraId="449A2F3B" w14:textId="77777777" w:rsidR="00DF28B4" w:rsidRPr="00DF28B4" w:rsidRDefault="00DF28B4" w:rsidP="00DF28B4">
      <w:pPr>
        <w:numPr>
          <w:ilvl w:val="1"/>
          <w:numId w:val="16"/>
        </w:numPr>
        <w:bidi/>
        <w:spacing w:before="100" w:beforeAutospacing="1" w:after="100" w:afterAutospacing="1" w:line="240" w:lineRule="auto"/>
        <w:jc w:val="both"/>
        <w:rPr>
          <w:rFonts w:ascii="Times New Roman" w:eastAsia="Times New Roman" w:hAnsi="Times New Roman" w:cs="Times New Roman"/>
          <w:sz w:val="24"/>
          <w:szCs w:val="24"/>
        </w:rPr>
      </w:pPr>
      <w:r w:rsidRPr="00DF28B4">
        <w:rPr>
          <w:rFonts w:ascii="Times New Roman" w:eastAsia="Times New Roman" w:hAnsi="Times New Roman" w:cs="Times New Roman"/>
          <w:sz w:val="24"/>
          <w:szCs w:val="24"/>
          <w:rtl/>
        </w:rPr>
        <w:t>يمكن للعملاء تصفّح المركبات باستخدام فلاتر البحث (مثل النوع، السعر، الماركة، سنة الصنع... إلخ)</w:t>
      </w:r>
      <w:r w:rsidRPr="00DF28B4">
        <w:rPr>
          <w:rFonts w:ascii="Times New Roman" w:eastAsia="Times New Roman" w:hAnsi="Times New Roman" w:cs="Times New Roman"/>
          <w:sz w:val="24"/>
          <w:szCs w:val="24"/>
        </w:rPr>
        <w:t>.</w:t>
      </w:r>
    </w:p>
    <w:p w14:paraId="6A12D641" w14:textId="77777777" w:rsidR="00DF28B4" w:rsidRPr="00DF28B4" w:rsidRDefault="00DF28B4" w:rsidP="00DF28B4">
      <w:pPr>
        <w:numPr>
          <w:ilvl w:val="1"/>
          <w:numId w:val="16"/>
        </w:numPr>
        <w:bidi/>
        <w:spacing w:before="100" w:beforeAutospacing="1" w:after="100" w:afterAutospacing="1" w:line="240" w:lineRule="auto"/>
        <w:jc w:val="both"/>
        <w:rPr>
          <w:rFonts w:ascii="Times New Roman" w:eastAsia="Times New Roman" w:hAnsi="Times New Roman" w:cs="Times New Roman"/>
          <w:sz w:val="24"/>
          <w:szCs w:val="24"/>
        </w:rPr>
      </w:pPr>
      <w:r w:rsidRPr="00DF28B4">
        <w:rPr>
          <w:rFonts w:ascii="Times New Roman" w:eastAsia="Times New Roman" w:hAnsi="Times New Roman" w:cs="Times New Roman"/>
          <w:sz w:val="24"/>
          <w:szCs w:val="24"/>
          <w:rtl/>
        </w:rPr>
        <w:lastRenderedPageBreak/>
        <w:t>تُمكّن الواجهة العملاء من إنشاء حسابات، إضافة سيارات إلى "السلة الإلكترونية"، ثم تقديم طلب حجز أو شراء مباشر</w:t>
      </w:r>
      <w:r w:rsidRPr="00DF28B4">
        <w:rPr>
          <w:rFonts w:ascii="Times New Roman" w:eastAsia="Times New Roman" w:hAnsi="Times New Roman" w:cs="Times New Roman"/>
          <w:sz w:val="24"/>
          <w:szCs w:val="24"/>
        </w:rPr>
        <w:t>.</w:t>
      </w:r>
    </w:p>
    <w:p w14:paraId="6FB26410" w14:textId="77777777" w:rsidR="00DF28B4" w:rsidRPr="00DF28B4" w:rsidRDefault="00DF28B4" w:rsidP="00DF28B4">
      <w:pPr>
        <w:numPr>
          <w:ilvl w:val="1"/>
          <w:numId w:val="16"/>
        </w:numPr>
        <w:bidi/>
        <w:spacing w:before="100" w:beforeAutospacing="1" w:after="100" w:afterAutospacing="1" w:line="240" w:lineRule="auto"/>
        <w:jc w:val="both"/>
        <w:rPr>
          <w:rFonts w:ascii="Times New Roman" w:eastAsia="Times New Roman" w:hAnsi="Times New Roman" w:cs="Times New Roman"/>
          <w:sz w:val="24"/>
          <w:szCs w:val="24"/>
        </w:rPr>
      </w:pPr>
      <w:r w:rsidRPr="00DF28B4">
        <w:rPr>
          <w:rFonts w:ascii="Times New Roman" w:eastAsia="Times New Roman" w:hAnsi="Times New Roman" w:cs="Times New Roman"/>
          <w:sz w:val="24"/>
          <w:szCs w:val="24"/>
          <w:rtl/>
        </w:rPr>
        <w:t>توفر معلومات تفصيلية عن كل سيارة مع صور ومواصفات كاملة، مما يعزز تجربة المستخدم ويزيد من احتمالية اتخاذ قرار الشراء</w:t>
      </w:r>
      <w:r w:rsidRPr="00DF28B4">
        <w:rPr>
          <w:rFonts w:ascii="Times New Roman" w:eastAsia="Times New Roman" w:hAnsi="Times New Roman" w:cs="Times New Roman"/>
          <w:sz w:val="24"/>
          <w:szCs w:val="24"/>
        </w:rPr>
        <w:t>.</w:t>
      </w:r>
    </w:p>
    <w:p w14:paraId="29B59B98" w14:textId="77777777" w:rsidR="00DF28B4" w:rsidRPr="00DF28B4" w:rsidRDefault="00DF28B4" w:rsidP="00DF28B4">
      <w:pPr>
        <w:numPr>
          <w:ilvl w:val="0"/>
          <w:numId w:val="16"/>
        </w:numPr>
        <w:bidi/>
        <w:spacing w:before="100" w:beforeAutospacing="1" w:after="100" w:afterAutospacing="1" w:line="240" w:lineRule="auto"/>
        <w:jc w:val="both"/>
        <w:rPr>
          <w:rFonts w:ascii="Times New Roman" w:eastAsia="Times New Roman" w:hAnsi="Times New Roman" w:cs="Times New Roman"/>
          <w:sz w:val="24"/>
          <w:szCs w:val="24"/>
        </w:rPr>
      </w:pPr>
      <w:r w:rsidRPr="00DF28B4">
        <w:rPr>
          <w:rFonts w:ascii="Times New Roman" w:eastAsia="Times New Roman" w:hAnsi="Times New Roman" w:cs="Times New Roman"/>
          <w:b/>
          <w:bCs/>
          <w:sz w:val="24"/>
          <w:szCs w:val="24"/>
          <w:rtl/>
        </w:rPr>
        <w:t>التكامل والتقنيات</w:t>
      </w:r>
      <w:r w:rsidRPr="00DF28B4">
        <w:rPr>
          <w:rFonts w:ascii="Times New Roman" w:eastAsia="Times New Roman" w:hAnsi="Times New Roman" w:cs="Times New Roman"/>
          <w:b/>
          <w:bCs/>
          <w:sz w:val="24"/>
          <w:szCs w:val="24"/>
        </w:rPr>
        <w:t>:</w:t>
      </w:r>
    </w:p>
    <w:p w14:paraId="371EF1B5" w14:textId="77777777" w:rsidR="00DF28B4" w:rsidRPr="00DF28B4" w:rsidRDefault="00DF28B4" w:rsidP="00DF28B4">
      <w:pPr>
        <w:numPr>
          <w:ilvl w:val="1"/>
          <w:numId w:val="16"/>
        </w:numPr>
        <w:bidi/>
        <w:spacing w:before="100" w:beforeAutospacing="1" w:after="100" w:afterAutospacing="1" w:line="240" w:lineRule="auto"/>
        <w:jc w:val="both"/>
        <w:rPr>
          <w:rFonts w:ascii="Times New Roman" w:eastAsia="Times New Roman" w:hAnsi="Times New Roman" w:cs="Times New Roman"/>
          <w:sz w:val="24"/>
          <w:szCs w:val="24"/>
        </w:rPr>
      </w:pPr>
      <w:r w:rsidRPr="00DF28B4">
        <w:rPr>
          <w:rFonts w:ascii="Times New Roman" w:eastAsia="Times New Roman" w:hAnsi="Times New Roman" w:cs="Times New Roman"/>
          <w:sz w:val="24"/>
          <w:szCs w:val="24"/>
          <w:rtl/>
        </w:rPr>
        <w:t>النظام مبني باستخدام تقنيات الويب الحديثة ويدعم مختلف الأجهزة (الحواسيب، الأجهزة اللوحية، والهواتف الذكية)</w:t>
      </w:r>
      <w:r w:rsidRPr="00DF28B4">
        <w:rPr>
          <w:rFonts w:ascii="Times New Roman" w:eastAsia="Times New Roman" w:hAnsi="Times New Roman" w:cs="Times New Roman"/>
          <w:sz w:val="24"/>
          <w:szCs w:val="24"/>
        </w:rPr>
        <w:t>.</w:t>
      </w:r>
    </w:p>
    <w:p w14:paraId="392B7E47" w14:textId="77777777" w:rsidR="00DF28B4" w:rsidRPr="00DF28B4" w:rsidRDefault="00DF28B4" w:rsidP="00DF28B4">
      <w:pPr>
        <w:numPr>
          <w:ilvl w:val="1"/>
          <w:numId w:val="16"/>
        </w:numPr>
        <w:bidi/>
        <w:spacing w:before="100" w:beforeAutospacing="1" w:after="100" w:afterAutospacing="1" w:line="240" w:lineRule="auto"/>
        <w:jc w:val="both"/>
        <w:rPr>
          <w:rFonts w:ascii="Times New Roman" w:eastAsia="Times New Roman" w:hAnsi="Times New Roman" w:cs="Times New Roman"/>
          <w:sz w:val="24"/>
          <w:szCs w:val="24"/>
        </w:rPr>
      </w:pPr>
      <w:r w:rsidRPr="00DF28B4">
        <w:rPr>
          <w:rFonts w:ascii="Times New Roman" w:eastAsia="Times New Roman" w:hAnsi="Times New Roman" w:cs="Times New Roman"/>
          <w:sz w:val="24"/>
          <w:szCs w:val="24"/>
          <w:rtl/>
        </w:rPr>
        <w:t>يُراعي تصميم النظام قابلية التوسع، بحيث يمكن لاحقًا دمجه مع بوابات الدفع الإلكتروني، أنظمة المخزون، أو أنظمة تتبع ما بعد البيع</w:t>
      </w:r>
      <w:r w:rsidRPr="00DF28B4">
        <w:rPr>
          <w:rFonts w:ascii="Times New Roman" w:eastAsia="Times New Roman" w:hAnsi="Times New Roman" w:cs="Times New Roman"/>
          <w:sz w:val="24"/>
          <w:szCs w:val="24"/>
        </w:rPr>
        <w:t>.</w:t>
      </w:r>
    </w:p>
    <w:p w14:paraId="5498353F" w14:textId="77777777" w:rsidR="00DF28B4" w:rsidRPr="00DF28B4" w:rsidRDefault="00DF28B4" w:rsidP="00DF28B4">
      <w:pPr>
        <w:numPr>
          <w:ilvl w:val="1"/>
          <w:numId w:val="16"/>
        </w:numPr>
        <w:bidi/>
        <w:spacing w:before="100" w:beforeAutospacing="1" w:after="100" w:afterAutospacing="1" w:line="240" w:lineRule="auto"/>
        <w:jc w:val="both"/>
        <w:rPr>
          <w:rFonts w:ascii="Times New Roman" w:eastAsia="Times New Roman" w:hAnsi="Times New Roman" w:cs="Times New Roman"/>
          <w:sz w:val="24"/>
          <w:szCs w:val="24"/>
        </w:rPr>
      </w:pPr>
      <w:r w:rsidRPr="00DF28B4">
        <w:rPr>
          <w:rFonts w:ascii="Times New Roman" w:eastAsia="Times New Roman" w:hAnsi="Times New Roman" w:cs="Times New Roman"/>
          <w:sz w:val="24"/>
          <w:szCs w:val="24"/>
          <w:rtl/>
        </w:rPr>
        <w:t>يوفّر النظام تسجيلًا دقيقًا لكافة الأنشطة والعمليات التي تتم عبره، مما يدعم التتبع والمراجعة والتحليل</w:t>
      </w:r>
      <w:r w:rsidRPr="00DF28B4">
        <w:rPr>
          <w:rFonts w:ascii="Times New Roman" w:eastAsia="Times New Roman" w:hAnsi="Times New Roman" w:cs="Times New Roman"/>
          <w:sz w:val="24"/>
          <w:szCs w:val="24"/>
        </w:rPr>
        <w:t>.</w:t>
      </w:r>
    </w:p>
    <w:p w14:paraId="6EBA5E9D" w14:textId="3D9AA2E9" w:rsidR="00AB2763" w:rsidRPr="00AB2763" w:rsidRDefault="00DF28B4" w:rsidP="00AB2763">
      <w:pPr>
        <w:bidi/>
        <w:spacing w:before="100" w:beforeAutospacing="1" w:after="100" w:afterAutospacing="1" w:line="240" w:lineRule="auto"/>
        <w:jc w:val="both"/>
        <w:rPr>
          <w:rFonts w:ascii="Times New Roman" w:eastAsia="Times New Roman" w:hAnsi="Times New Roman" w:cs="Times New Roman" w:hint="cs"/>
          <w:sz w:val="24"/>
          <w:szCs w:val="24"/>
          <w:rtl/>
        </w:rPr>
      </w:pPr>
      <w:r w:rsidRPr="00DF28B4">
        <w:rPr>
          <w:rFonts w:ascii="Times New Roman" w:eastAsia="Times New Roman" w:hAnsi="Times New Roman" w:cs="Times New Roman"/>
          <w:sz w:val="24"/>
          <w:szCs w:val="24"/>
          <w:rtl/>
        </w:rPr>
        <w:t>بشكل عام، يُقدّم النظام رؤية شاملة ومتوازنة تجمع بين متطلبات الإدارة التشغيلية واحتياجات العملاء، ضمن بيئة مؤتمتة وآمنة وفعّالة</w:t>
      </w:r>
      <w:r w:rsidRPr="00DF28B4">
        <w:rPr>
          <w:rFonts w:ascii="Times New Roman" w:eastAsia="Times New Roman" w:hAnsi="Times New Roman" w:cs="Times New Roman"/>
          <w:sz w:val="24"/>
          <w:szCs w:val="24"/>
        </w:rPr>
        <w:t>.</w:t>
      </w:r>
    </w:p>
    <w:p w14:paraId="1A602B74" w14:textId="78473035" w:rsidR="00A85CAF" w:rsidRDefault="00C8011D" w:rsidP="00DF28B4">
      <w:pPr>
        <w:pStyle w:val="21"/>
        <w:bidi/>
        <w:jc w:val="both"/>
      </w:pPr>
      <w:r>
        <w:rPr>
          <w:rFonts w:hint="cs"/>
          <w:rtl/>
        </w:rPr>
        <w:t xml:space="preserve"> </w:t>
      </w:r>
      <w:r w:rsidR="00DF28B4">
        <w:rPr>
          <w:rFonts w:hint="cs"/>
          <w:rtl/>
        </w:rPr>
        <w:t>2.</w:t>
      </w:r>
      <w:r w:rsidR="00AB2763">
        <w:rPr>
          <w:rFonts w:hint="cs"/>
          <w:rtl/>
        </w:rPr>
        <w:t>2</w:t>
      </w:r>
      <w:r w:rsidR="00DF28B4">
        <w:rPr>
          <w:rFonts w:hint="cs"/>
          <w:rtl/>
        </w:rPr>
        <w:t xml:space="preserve"> </w:t>
      </w:r>
      <w:proofErr w:type="spellStart"/>
      <w:r>
        <w:t>قيود</w:t>
      </w:r>
      <w:proofErr w:type="spellEnd"/>
      <w:r>
        <w:t xml:space="preserve"> </w:t>
      </w:r>
      <w:proofErr w:type="spellStart"/>
      <w:r>
        <w:t>النظام</w:t>
      </w:r>
      <w:proofErr w:type="spellEnd"/>
      <w:r>
        <w:rPr>
          <w:rFonts w:hint="cs"/>
          <w:rtl/>
        </w:rPr>
        <w:t xml:space="preserve"> </w:t>
      </w:r>
    </w:p>
    <w:p w14:paraId="1FE22EC0" w14:textId="77777777" w:rsidR="00AB2763" w:rsidRDefault="00D90FF6" w:rsidP="00AB2763">
      <w:pPr>
        <w:pStyle w:val="31"/>
        <w:bidi/>
      </w:pPr>
      <w:r>
        <w:t xml:space="preserve"> </w:t>
      </w:r>
      <w:r w:rsidR="00AB2763">
        <w:t xml:space="preserve">1. </w:t>
      </w:r>
      <w:r w:rsidR="00AB2763">
        <w:rPr>
          <w:rStyle w:val="af1"/>
          <w:b/>
          <w:bCs/>
          <w:rtl/>
        </w:rPr>
        <w:t>القيود التقنية</w:t>
      </w:r>
      <w:r w:rsidR="00AB2763">
        <w:rPr>
          <w:rStyle w:val="af1"/>
          <w:b/>
          <w:bCs/>
        </w:rPr>
        <w:t>:</w:t>
      </w:r>
    </w:p>
    <w:p w14:paraId="43282DE1" w14:textId="77777777" w:rsidR="00AB2763" w:rsidRDefault="00AB2763" w:rsidP="00AB2763">
      <w:pPr>
        <w:pStyle w:val="aff2"/>
        <w:numPr>
          <w:ilvl w:val="0"/>
          <w:numId w:val="27"/>
        </w:numPr>
        <w:bidi/>
      </w:pPr>
      <w:r>
        <w:rPr>
          <w:rStyle w:val="af1"/>
          <w:rtl/>
        </w:rPr>
        <w:t>لغة البرمجة والتقنيات المستخدمة</w:t>
      </w:r>
      <w:r>
        <w:rPr>
          <w:rStyle w:val="af1"/>
        </w:rPr>
        <w:t>:</w:t>
      </w:r>
    </w:p>
    <w:p w14:paraId="7774D811" w14:textId="77777777" w:rsidR="00AB2763" w:rsidRDefault="00AB2763" w:rsidP="00AB2763">
      <w:pPr>
        <w:pStyle w:val="aff2"/>
        <w:numPr>
          <w:ilvl w:val="1"/>
          <w:numId w:val="27"/>
        </w:numPr>
        <w:bidi/>
      </w:pPr>
      <w:r>
        <w:rPr>
          <w:rtl/>
        </w:rPr>
        <w:t>النظام يجب أن يُطوّر باستخدام تقنيات ويب محددة</w:t>
      </w:r>
      <w:r>
        <w:t xml:space="preserve"> (</w:t>
      </w:r>
      <w:r>
        <w:rPr>
          <w:rtl/>
        </w:rPr>
        <w:t>مثل</w:t>
      </w:r>
      <w:r>
        <w:t xml:space="preserve"> PHP/Laravel </w:t>
      </w:r>
      <w:r>
        <w:rPr>
          <w:rtl/>
        </w:rPr>
        <w:t>أو</w:t>
      </w:r>
      <w:r>
        <w:t xml:space="preserve"> Node.js) </w:t>
      </w:r>
      <w:r>
        <w:rPr>
          <w:rtl/>
        </w:rPr>
        <w:t>حسب البنية التقنية المعتمدة لدى الجهة المالكة</w:t>
      </w:r>
      <w:r>
        <w:t>.</w:t>
      </w:r>
    </w:p>
    <w:p w14:paraId="58920161" w14:textId="77777777" w:rsidR="00AB2763" w:rsidRDefault="00AB2763" w:rsidP="00AB2763">
      <w:pPr>
        <w:pStyle w:val="aff2"/>
        <w:numPr>
          <w:ilvl w:val="1"/>
          <w:numId w:val="27"/>
        </w:numPr>
        <w:bidi/>
      </w:pPr>
      <w:r>
        <w:rPr>
          <w:rtl/>
        </w:rPr>
        <w:t>ضرورة الالتزام ببنية قاعدة بيانات علائقية</w:t>
      </w:r>
      <w:r>
        <w:t xml:space="preserve"> (Relational Database) </w:t>
      </w:r>
      <w:r>
        <w:rPr>
          <w:rtl/>
        </w:rPr>
        <w:t>مثل</w:t>
      </w:r>
      <w:r>
        <w:t xml:space="preserve"> MySQL </w:t>
      </w:r>
      <w:r>
        <w:rPr>
          <w:rtl/>
        </w:rPr>
        <w:t>أو</w:t>
      </w:r>
      <w:r>
        <w:t xml:space="preserve"> PostgreSQL.</w:t>
      </w:r>
    </w:p>
    <w:p w14:paraId="744BD428" w14:textId="77777777" w:rsidR="00AB2763" w:rsidRDefault="00AB2763" w:rsidP="00AB2763">
      <w:pPr>
        <w:pStyle w:val="aff2"/>
        <w:numPr>
          <w:ilvl w:val="0"/>
          <w:numId w:val="27"/>
        </w:numPr>
        <w:bidi/>
      </w:pPr>
      <w:r>
        <w:rPr>
          <w:rStyle w:val="af1"/>
          <w:rtl/>
        </w:rPr>
        <w:t>التوافق مع المتصفحات</w:t>
      </w:r>
      <w:r>
        <w:rPr>
          <w:rStyle w:val="af1"/>
        </w:rPr>
        <w:t>:</w:t>
      </w:r>
    </w:p>
    <w:p w14:paraId="1C16EE48" w14:textId="77777777" w:rsidR="00AB2763" w:rsidRDefault="00AB2763" w:rsidP="00AB2763">
      <w:pPr>
        <w:pStyle w:val="aff2"/>
        <w:numPr>
          <w:ilvl w:val="1"/>
          <w:numId w:val="27"/>
        </w:numPr>
        <w:bidi/>
      </w:pPr>
      <w:r>
        <w:rPr>
          <w:rtl/>
        </w:rPr>
        <w:t>يجب أن يكون النظام متوافقًا مع المتصفحات الحديثة</w:t>
      </w:r>
      <w:r>
        <w:t xml:space="preserve"> (</w:t>
      </w:r>
      <w:r>
        <w:rPr>
          <w:rtl/>
        </w:rPr>
        <w:t>مثل</w:t>
      </w:r>
      <w:r>
        <w:t xml:space="preserve"> Google Chrome</w:t>
      </w:r>
      <w:r>
        <w:rPr>
          <w:rtl/>
        </w:rPr>
        <w:t xml:space="preserve">، </w:t>
      </w:r>
      <w:r>
        <w:t>Firefox</w:t>
      </w:r>
      <w:r>
        <w:rPr>
          <w:rtl/>
        </w:rPr>
        <w:t xml:space="preserve">، </w:t>
      </w:r>
      <w:r>
        <w:t>Microsoft Edge)</w:t>
      </w:r>
      <w:r>
        <w:rPr>
          <w:rtl/>
        </w:rPr>
        <w:t>، مع استثناء المتصفحات القديمة مثل</w:t>
      </w:r>
      <w:r>
        <w:t xml:space="preserve"> Internet Explorer.</w:t>
      </w:r>
    </w:p>
    <w:p w14:paraId="36BFFB6D" w14:textId="77777777" w:rsidR="00AB2763" w:rsidRDefault="00AB2763" w:rsidP="00AB2763">
      <w:pPr>
        <w:pStyle w:val="aff2"/>
        <w:numPr>
          <w:ilvl w:val="0"/>
          <w:numId w:val="27"/>
        </w:numPr>
        <w:bidi/>
      </w:pPr>
      <w:r>
        <w:rPr>
          <w:rStyle w:val="af1"/>
          <w:rtl/>
        </w:rPr>
        <w:t>أداء النظام</w:t>
      </w:r>
      <w:r>
        <w:rPr>
          <w:rStyle w:val="af1"/>
        </w:rPr>
        <w:t>:</w:t>
      </w:r>
    </w:p>
    <w:p w14:paraId="7E1D5212" w14:textId="77777777" w:rsidR="00AB2763" w:rsidRDefault="00AB2763" w:rsidP="00AB2763">
      <w:pPr>
        <w:pStyle w:val="aff2"/>
        <w:numPr>
          <w:ilvl w:val="1"/>
          <w:numId w:val="27"/>
        </w:numPr>
        <w:bidi/>
      </w:pPr>
      <w:r>
        <w:rPr>
          <w:rtl/>
        </w:rPr>
        <w:t>يجب أن يستجيب النظام خلال زمن محدود (يفضل ألا يتجاوز 2-3 ثوانٍ في العمليات الأساسية)</w:t>
      </w:r>
      <w:r>
        <w:t>.</w:t>
      </w:r>
    </w:p>
    <w:p w14:paraId="45E275B3" w14:textId="77777777" w:rsidR="00AB2763" w:rsidRDefault="00AB2763" w:rsidP="00AB2763">
      <w:pPr>
        <w:pStyle w:val="aff2"/>
        <w:numPr>
          <w:ilvl w:val="1"/>
          <w:numId w:val="27"/>
        </w:numPr>
        <w:bidi/>
      </w:pPr>
      <w:r>
        <w:rPr>
          <w:rtl/>
        </w:rPr>
        <w:t>دعم عدد محدود من المستخدمين المتزامنين حسب قدرة الخادم (مثلاً: 100 مستخدم في نفس الوقت مبدئيًا)</w:t>
      </w:r>
      <w:r>
        <w:t>.</w:t>
      </w:r>
    </w:p>
    <w:p w14:paraId="1BCA22EE" w14:textId="77777777" w:rsidR="00AB2763" w:rsidRDefault="00AB2763" w:rsidP="00AB2763">
      <w:pPr>
        <w:pStyle w:val="31"/>
        <w:bidi/>
      </w:pPr>
      <w:r>
        <w:t xml:space="preserve">2. </w:t>
      </w:r>
      <w:r>
        <w:rPr>
          <w:rStyle w:val="af1"/>
          <w:b/>
          <w:bCs/>
          <w:rtl/>
        </w:rPr>
        <w:t>قيود الأمان والخصوصية</w:t>
      </w:r>
      <w:r>
        <w:rPr>
          <w:rStyle w:val="af1"/>
          <w:b/>
          <w:bCs/>
        </w:rPr>
        <w:t>:</w:t>
      </w:r>
    </w:p>
    <w:p w14:paraId="34AAC234" w14:textId="77777777" w:rsidR="00AB2763" w:rsidRDefault="00AB2763" w:rsidP="00AB2763">
      <w:pPr>
        <w:pStyle w:val="aff2"/>
        <w:numPr>
          <w:ilvl w:val="0"/>
          <w:numId w:val="28"/>
        </w:numPr>
        <w:bidi/>
      </w:pPr>
      <w:r>
        <w:rPr>
          <w:rStyle w:val="af1"/>
          <w:rtl/>
        </w:rPr>
        <w:t>التزام بحماية البيانات</w:t>
      </w:r>
      <w:r>
        <w:rPr>
          <w:rStyle w:val="af1"/>
        </w:rPr>
        <w:t>:</w:t>
      </w:r>
    </w:p>
    <w:p w14:paraId="15E91225" w14:textId="77777777" w:rsidR="00AB2763" w:rsidRDefault="00AB2763" w:rsidP="00AB2763">
      <w:pPr>
        <w:pStyle w:val="aff2"/>
        <w:numPr>
          <w:ilvl w:val="1"/>
          <w:numId w:val="28"/>
        </w:numPr>
        <w:bidi/>
      </w:pPr>
      <w:r>
        <w:rPr>
          <w:rtl/>
        </w:rPr>
        <w:t>النظام يجب أن يطبق إجراءات أمنية مثل تشفير كلمات المرور، الحماية من الهجمات الشائعة</w:t>
      </w:r>
      <w:r>
        <w:t xml:space="preserve"> (XSS, SQL Injection</w:t>
      </w:r>
      <w:r>
        <w:rPr>
          <w:rtl/>
        </w:rPr>
        <w:t xml:space="preserve">، </w:t>
      </w:r>
      <w:r>
        <w:t>CSRF).</w:t>
      </w:r>
    </w:p>
    <w:p w14:paraId="2969D355" w14:textId="77777777" w:rsidR="00AB2763" w:rsidRDefault="00AB2763" w:rsidP="00AB2763">
      <w:pPr>
        <w:pStyle w:val="aff2"/>
        <w:numPr>
          <w:ilvl w:val="1"/>
          <w:numId w:val="28"/>
        </w:numPr>
        <w:bidi/>
      </w:pPr>
      <w:r>
        <w:rPr>
          <w:rtl/>
        </w:rPr>
        <w:t>عدم تخزين البيانات الحساسة (مثل أرقام الهوية أو المعلومات البنكية) بدون تشفير أو حماية كافية</w:t>
      </w:r>
      <w:r>
        <w:t>.</w:t>
      </w:r>
    </w:p>
    <w:p w14:paraId="5BDD3F11" w14:textId="77777777" w:rsidR="00AB2763" w:rsidRDefault="00AB2763" w:rsidP="00AB2763">
      <w:pPr>
        <w:pStyle w:val="aff2"/>
        <w:numPr>
          <w:ilvl w:val="0"/>
          <w:numId w:val="28"/>
        </w:numPr>
        <w:bidi/>
      </w:pPr>
      <w:r>
        <w:rPr>
          <w:rStyle w:val="af1"/>
          <w:rtl/>
        </w:rPr>
        <w:t>نظام تسجيل دخول وصلاحيات</w:t>
      </w:r>
      <w:r>
        <w:rPr>
          <w:rStyle w:val="af1"/>
        </w:rPr>
        <w:t>:</w:t>
      </w:r>
    </w:p>
    <w:p w14:paraId="51C94B30" w14:textId="77777777" w:rsidR="00AB2763" w:rsidRDefault="00AB2763" w:rsidP="00AB2763">
      <w:pPr>
        <w:pStyle w:val="aff2"/>
        <w:numPr>
          <w:ilvl w:val="1"/>
          <w:numId w:val="28"/>
        </w:numPr>
        <w:bidi/>
      </w:pPr>
      <w:r>
        <w:rPr>
          <w:rtl/>
        </w:rPr>
        <w:t>يجب وجود نظام صلاحيات دقيق لتحديد ما يمكن لكل مستخدم الوصول إليه، بما يضمن السرية والخصوصية</w:t>
      </w:r>
      <w:r>
        <w:t>.</w:t>
      </w:r>
    </w:p>
    <w:p w14:paraId="32564C60" w14:textId="77777777" w:rsidR="00AB2763" w:rsidRDefault="00AB2763" w:rsidP="00AB2763">
      <w:pPr>
        <w:pStyle w:val="31"/>
        <w:bidi/>
      </w:pPr>
      <w:r>
        <w:t xml:space="preserve">3. </w:t>
      </w:r>
      <w:r>
        <w:rPr>
          <w:rStyle w:val="af1"/>
          <w:b/>
          <w:bCs/>
          <w:rtl/>
        </w:rPr>
        <w:t>قيود البنية التحتية</w:t>
      </w:r>
      <w:r>
        <w:rPr>
          <w:rStyle w:val="af1"/>
          <w:b/>
          <w:bCs/>
        </w:rPr>
        <w:t>:</w:t>
      </w:r>
    </w:p>
    <w:p w14:paraId="33BCD3D8" w14:textId="77777777" w:rsidR="00AB2763" w:rsidRDefault="00AB2763" w:rsidP="00AB2763">
      <w:pPr>
        <w:pStyle w:val="aff2"/>
        <w:numPr>
          <w:ilvl w:val="0"/>
          <w:numId w:val="29"/>
        </w:numPr>
        <w:bidi/>
      </w:pPr>
      <w:r>
        <w:rPr>
          <w:rStyle w:val="af1"/>
          <w:rtl/>
        </w:rPr>
        <w:t>الاعتماد على خوادم محلية أو استضافة خارجية</w:t>
      </w:r>
      <w:r>
        <w:rPr>
          <w:rStyle w:val="af1"/>
        </w:rPr>
        <w:t>:</w:t>
      </w:r>
    </w:p>
    <w:p w14:paraId="6E17DE8E" w14:textId="77777777" w:rsidR="00AB2763" w:rsidRDefault="00AB2763" w:rsidP="00AB2763">
      <w:pPr>
        <w:pStyle w:val="aff2"/>
        <w:numPr>
          <w:ilvl w:val="1"/>
          <w:numId w:val="29"/>
        </w:numPr>
        <w:bidi/>
      </w:pPr>
      <w:r>
        <w:rPr>
          <w:rtl/>
        </w:rPr>
        <w:lastRenderedPageBreak/>
        <w:t>النظام يجب أن يُنشر على بيئة استضافة تمتلكها الإدارة أو على خادم سحابي يتم الاتفاق عليه</w:t>
      </w:r>
      <w:r>
        <w:t>.</w:t>
      </w:r>
    </w:p>
    <w:p w14:paraId="24C1ECAB" w14:textId="77777777" w:rsidR="00AB2763" w:rsidRDefault="00AB2763" w:rsidP="00AB2763">
      <w:pPr>
        <w:pStyle w:val="aff2"/>
        <w:numPr>
          <w:ilvl w:val="1"/>
          <w:numId w:val="29"/>
        </w:numPr>
        <w:bidi/>
      </w:pPr>
      <w:r>
        <w:rPr>
          <w:rtl/>
        </w:rPr>
        <w:t>توفر مساحة تخزين كافية وقوة معالجة مناسبة يجب أن يكون مضمونًا قبل التشغيل</w:t>
      </w:r>
      <w:r>
        <w:t>.</w:t>
      </w:r>
    </w:p>
    <w:p w14:paraId="3EA111FF" w14:textId="77777777" w:rsidR="00AB2763" w:rsidRDefault="00AB2763" w:rsidP="00AB2763">
      <w:pPr>
        <w:pStyle w:val="aff2"/>
        <w:numPr>
          <w:ilvl w:val="0"/>
          <w:numId w:val="29"/>
        </w:numPr>
        <w:bidi/>
      </w:pPr>
      <w:r>
        <w:rPr>
          <w:rStyle w:val="af1"/>
          <w:rtl/>
        </w:rPr>
        <w:t>النسخ الاحتياطي</w:t>
      </w:r>
      <w:r>
        <w:rPr>
          <w:rStyle w:val="af1"/>
        </w:rPr>
        <w:t>:</w:t>
      </w:r>
    </w:p>
    <w:p w14:paraId="443C2E1E" w14:textId="77777777" w:rsidR="00AB2763" w:rsidRDefault="00AB2763" w:rsidP="00AB2763">
      <w:pPr>
        <w:pStyle w:val="aff2"/>
        <w:numPr>
          <w:ilvl w:val="1"/>
          <w:numId w:val="29"/>
        </w:numPr>
        <w:bidi/>
      </w:pPr>
      <w:r>
        <w:rPr>
          <w:rtl/>
        </w:rPr>
        <w:t>يجب توفير آلية نسخ احتياطي تلقائي ومنتظم (يومي أو أسبوعي)، مع الاحتفاظ بالنسخ لمدة محددة لا تقل عن 30 يومًا</w:t>
      </w:r>
      <w:r>
        <w:t>.</w:t>
      </w:r>
    </w:p>
    <w:p w14:paraId="53C1FD81" w14:textId="77777777" w:rsidR="00AB2763" w:rsidRDefault="00AB2763" w:rsidP="00AB2763">
      <w:pPr>
        <w:pStyle w:val="31"/>
        <w:bidi/>
      </w:pPr>
      <w:r>
        <w:t xml:space="preserve">4. </w:t>
      </w:r>
      <w:r>
        <w:rPr>
          <w:rStyle w:val="af1"/>
          <w:b/>
          <w:bCs/>
          <w:rtl/>
        </w:rPr>
        <w:t>قيود زمنية وتنظيمية</w:t>
      </w:r>
      <w:r>
        <w:rPr>
          <w:rStyle w:val="af1"/>
          <w:b/>
          <w:bCs/>
        </w:rPr>
        <w:t>:</w:t>
      </w:r>
    </w:p>
    <w:p w14:paraId="54271813" w14:textId="77777777" w:rsidR="00AB2763" w:rsidRDefault="00AB2763" w:rsidP="00AB2763">
      <w:pPr>
        <w:pStyle w:val="aff2"/>
        <w:numPr>
          <w:ilvl w:val="0"/>
          <w:numId w:val="30"/>
        </w:numPr>
        <w:bidi/>
      </w:pPr>
      <w:r>
        <w:rPr>
          <w:rStyle w:val="af1"/>
          <w:rtl/>
        </w:rPr>
        <w:t>الجدول الزمني للتسليم</w:t>
      </w:r>
      <w:r>
        <w:rPr>
          <w:rStyle w:val="af1"/>
        </w:rPr>
        <w:t>:</w:t>
      </w:r>
    </w:p>
    <w:p w14:paraId="7AD3856A" w14:textId="77777777" w:rsidR="00AB2763" w:rsidRDefault="00AB2763" w:rsidP="00AB2763">
      <w:pPr>
        <w:pStyle w:val="aff2"/>
        <w:numPr>
          <w:ilvl w:val="1"/>
          <w:numId w:val="30"/>
        </w:numPr>
        <w:bidi/>
      </w:pPr>
      <w:r>
        <w:rPr>
          <w:rtl/>
        </w:rPr>
        <w:t>يجب تسليم النظام خلال مدة محددة مسبقًا وفق خطة المشروع (مثلاً: خلال 3 أشهر من بدء التطوير)</w:t>
      </w:r>
      <w:r>
        <w:t>.</w:t>
      </w:r>
    </w:p>
    <w:p w14:paraId="1FB21EA8" w14:textId="77777777" w:rsidR="00AB2763" w:rsidRDefault="00AB2763" w:rsidP="00AB2763">
      <w:pPr>
        <w:pStyle w:val="aff2"/>
        <w:numPr>
          <w:ilvl w:val="1"/>
          <w:numId w:val="30"/>
        </w:numPr>
        <w:bidi/>
      </w:pPr>
      <w:r>
        <w:rPr>
          <w:rtl/>
        </w:rPr>
        <w:t>مراحل التطوير يجب أن تمر بمراجعة واختبار من قبل الجهة المالكة قبل الإطلاق النهائي</w:t>
      </w:r>
      <w:r>
        <w:t>.</w:t>
      </w:r>
    </w:p>
    <w:p w14:paraId="0F4EE348" w14:textId="77777777" w:rsidR="00AB2763" w:rsidRDefault="00AB2763" w:rsidP="00AB2763">
      <w:pPr>
        <w:pStyle w:val="aff2"/>
        <w:numPr>
          <w:ilvl w:val="0"/>
          <w:numId w:val="30"/>
        </w:numPr>
        <w:bidi/>
      </w:pPr>
      <w:r>
        <w:rPr>
          <w:rStyle w:val="af1"/>
          <w:rtl/>
        </w:rPr>
        <w:t>قيود الميزانية</w:t>
      </w:r>
      <w:r>
        <w:rPr>
          <w:rStyle w:val="af1"/>
        </w:rPr>
        <w:t>:</w:t>
      </w:r>
    </w:p>
    <w:p w14:paraId="6072093C" w14:textId="77777777" w:rsidR="00AB2763" w:rsidRDefault="00AB2763" w:rsidP="00AB2763">
      <w:pPr>
        <w:pStyle w:val="aff2"/>
        <w:numPr>
          <w:ilvl w:val="1"/>
          <w:numId w:val="30"/>
        </w:numPr>
        <w:bidi/>
      </w:pPr>
      <w:r>
        <w:rPr>
          <w:rtl/>
        </w:rPr>
        <w:t>النظام يجب أن يُطور ضمن الميزانية المحددة مسبقًا، مما قد يقيّد استخدام بعض التقنيات أو الوظائف الإضافية</w:t>
      </w:r>
      <w:r>
        <w:t>.</w:t>
      </w:r>
    </w:p>
    <w:p w14:paraId="11D938F6" w14:textId="77777777" w:rsidR="00AB2763" w:rsidRDefault="00AB2763" w:rsidP="00AB2763">
      <w:pPr>
        <w:pStyle w:val="31"/>
        <w:bidi/>
      </w:pPr>
      <w:r>
        <w:t xml:space="preserve">5. </w:t>
      </w:r>
      <w:r>
        <w:rPr>
          <w:rStyle w:val="af1"/>
          <w:b/>
          <w:bCs/>
          <w:rtl/>
        </w:rPr>
        <w:t>قيود قانونية</w:t>
      </w:r>
      <w:r>
        <w:rPr>
          <w:rStyle w:val="af1"/>
          <w:b/>
          <w:bCs/>
        </w:rPr>
        <w:t>:</w:t>
      </w:r>
    </w:p>
    <w:p w14:paraId="556AFA00" w14:textId="77777777" w:rsidR="00AB2763" w:rsidRDefault="00AB2763" w:rsidP="00AB2763">
      <w:pPr>
        <w:pStyle w:val="aff2"/>
        <w:numPr>
          <w:ilvl w:val="0"/>
          <w:numId w:val="31"/>
        </w:numPr>
        <w:bidi/>
      </w:pPr>
      <w:r>
        <w:rPr>
          <w:rStyle w:val="af1"/>
          <w:rtl/>
        </w:rPr>
        <w:t>الامتثال للقوانين المحلية</w:t>
      </w:r>
      <w:r>
        <w:rPr>
          <w:rStyle w:val="af1"/>
        </w:rPr>
        <w:t>:</w:t>
      </w:r>
    </w:p>
    <w:p w14:paraId="0405BA87" w14:textId="77777777" w:rsidR="00AB2763" w:rsidRDefault="00AB2763" w:rsidP="00AB2763">
      <w:pPr>
        <w:pStyle w:val="aff2"/>
        <w:numPr>
          <w:ilvl w:val="1"/>
          <w:numId w:val="31"/>
        </w:numPr>
        <w:bidi/>
      </w:pPr>
      <w:r>
        <w:rPr>
          <w:rtl/>
        </w:rPr>
        <w:t>يجب على النظام الالتزام بالقوانين والتشريعات المحلية الخاصة بحماية البيانات الشخصية وحقوق العملاء (إن وجدت)</w:t>
      </w:r>
      <w:r>
        <w:t>.</w:t>
      </w:r>
    </w:p>
    <w:p w14:paraId="2AE18570" w14:textId="6AD18F6D" w:rsidR="00956B26" w:rsidRDefault="00CC0C29" w:rsidP="00956B26">
      <w:pPr>
        <w:pStyle w:val="aff2"/>
        <w:bidi/>
      </w:pPr>
      <w:r w:rsidRPr="00956B26">
        <w:rPr>
          <w:rStyle w:val="2Char"/>
          <w:rtl/>
        </w:rPr>
        <w:br/>
      </w:r>
      <w:r w:rsidR="00956B26" w:rsidRPr="00956B26">
        <w:rPr>
          <w:rStyle w:val="2Char"/>
          <w:rFonts w:cstheme="majorHAnsi"/>
          <w:rtl/>
        </w:rPr>
        <w:t>2.</w:t>
      </w:r>
      <w:r w:rsidR="00AB2763">
        <w:rPr>
          <w:rStyle w:val="2Char"/>
          <w:rFonts w:cstheme="majorHAnsi" w:hint="cs"/>
          <w:rtl/>
        </w:rPr>
        <w:t>3</w:t>
      </w:r>
      <w:r w:rsidR="00956B26" w:rsidRPr="00956B26">
        <w:rPr>
          <w:rStyle w:val="2Char"/>
          <w:rFonts w:cstheme="majorHAnsi"/>
          <w:rtl/>
        </w:rPr>
        <w:t>احتياجات المستخدم</w:t>
      </w:r>
      <w:r w:rsidR="00956B26">
        <w:rPr>
          <w:rStyle w:val="2Char"/>
          <w:rFonts w:cstheme="majorHAnsi"/>
          <w:rtl/>
          <w:lang w:bidi="ar-EG"/>
        </w:rPr>
        <w:br/>
      </w:r>
      <w:r w:rsidR="00956B26">
        <w:rPr>
          <w:rStyle w:val="2Char"/>
          <w:rFonts w:cstheme="majorHAnsi"/>
          <w:rtl/>
          <w:lang w:bidi="ar-EG"/>
        </w:rPr>
        <w:br/>
      </w:r>
      <w:r w:rsidR="00956B26">
        <w:rPr>
          <w:rtl/>
        </w:rPr>
        <w:t>تم تطوير هذا النظام بهدف تلبية مجموعة متنوعة من الاحتياجات الخاصة بمستخدميه الأساسيين، والذين ينقسمون إلى فئتين رئيسيتين</w:t>
      </w:r>
      <w:r w:rsidR="00956B26">
        <w:t xml:space="preserve">: </w:t>
      </w:r>
      <w:r w:rsidR="00956B26">
        <w:rPr>
          <w:rStyle w:val="af1"/>
          <w:rtl/>
        </w:rPr>
        <w:t>الموظفون والإداريون داخل المعرض</w:t>
      </w:r>
      <w:r w:rsidR="00956B26">
        <w:rPr>
          <w:rtl/>
        </w:rPr>
        <w:t>، و</w:t>
      </w:r>
      <w:r w:rsidR="00956B26">
        <w:rPr>
          <w:rStyle w:val="af1"/>
          <w:rtl/>
        </w:rPr>
        <w:t>العملاء الخارجيون</w:t>
      </w:r>
      <w:r w:rsidR="00956B26">
        <w:rPr>
          <w:rtl/>
        </w:rPr>
        <w:t xml:space="preserve"> الذين يتصفحون السيارات ويقومون بالحجوزات والشراء عبر الواجهة الأمامية للنظام. يتمحور تصميم النظام حول توفير تجربة استخدام فعالة، سريعة، وآمنة لكل فئة من هؤلاء المستخدمين</w:t>
      </w:r>
      <w:r w:rsidR="00956B26">
        <w:t>.</w:t>
      </w:r>
    </w:p>
    <w:p w14:paraId="28C8D675" w14:textId="77777777" w:rsidR="00956B26" w:rsidRDefault="00956B26" w:rsidP="00956B26">
      <w:pPr>
        <w:pStyle w:val="31"/>
        <w:bidi/>
      </w:pPr>
      <w:r>
        <w:rPr>
          <w:rtl/>
        </w:rPr>
        <w:t>أولاً: احتياجات الموظفين والإداريين</w:t>
      </w:r>
    </w:p>
    <w:p w14:paraId="3BD805E5" w14:textId="77777777" w:rsidR="00956B26" w:rsidRDefault="00956B26" w:rsidP="00956B26">
      <w:pPr>
        <w:pStyle w:val="aff2"/>
        <w:numPr>
          <w:ilvl w:val="0"/>
          <w:numId w:val="12"/>
        </w:numPr>
        <w:bidi/>
      </w:pPr>
      <w:r>
        <w:rPr>
          <w:rStyle w:val="af1"/>
          <w:rtl/>
        </w:rPr>
        <w:t>إدارة بيانات المركبات</w:t>
      </w:r>
      <w:r>
        <w:rPr>
          <w:rStyle w:val="af1"/>
        </w:rPr>
        <w:t>:</w:t>
      </w:r>
    </w:p>
    <w:p w14:paraId="6966EF4A" w14:textId="77777777" w:rsidR="00956B26" w:rsidRDefault="00956B26" w:rsidP="00956B26">
      <w:pPr>
        <w:pStyle w:val="aff2"/>
        <w:numPr>
          <w:ilvl w:val="1"/>
          <w:numId w:val="12"/>
        </w:numPr>
        <w:bidi/>
      </w:pPr>
      <w:r>
        <w:rPr>
          <w:rtl/>
        </w:rPr>
        <w:t>القدرة على إضافة سيارات جديدة، تعديل بياناتها، حذفها عند الحاجة، مع حفظ كافة التفاصيل المهمة مثل: المواصفات، الصور، رقم الهيكل، الحالة، والسعر</w:t>
      </w:r>
      <w:r>
        <w:t>.</w:t>
      </w:r>
    </w:p>
    <w:p w14:paraId="2CF6E691" w14:textId="77777777" w:rsidR="00956B26" w:rsidRDefault="00956B26" w:rsidP="00956B26">
      <w:pPr>
        <w:pStyle w:val="aff2"/>
        <w:numPr>
          <w:ilvl w:val="1"/>
          <w:numId w:val="12"/>
        </w:numPr>
        <w:bidi/>
      </w:pPr>
      <w:r>
        <w:rPr>
          <w:rtl/>
        </w:rPr>
        <w:t>تصنيف السيارات حسب حالتها (جديدة/مستعملة)، نوعها، موديلها، وغيرها من الفئات لتسهيل التصفية والبحث</w:t>
      </w:r>
      <w:r>
        <w:t>.</w:t>
      </w:r>
    </w:p>
    <w:p w14:paraId="16F805BF" w14:textId="77777777" w:rsidR="00956B26" w:rsidRDefault="00956B26" w:rsidP="00956B26">
      <w:pPr>
        <w:pStyle w:val="aff2"/>
        <w:numPr>
          <w:ilvl w:val="0"/>
          <w:numId w:val="12"/>
        </w:numPr>
        <w:bidi/>
      </w:pPr>
      <w:r>
        <w:rPr>
          <w:rStyle w:val="af1"/>
          <w:rtl/>
        </w:rPr>
        <w:t>إدارة بيانات العملاء</w:t>
      </w:r>
      <w:r>
        <w:rPr>
          <w:rStyle w:val="af1"/>
        </w:rPr>
        <w:t>:</w:t>
      </w:r>
    </w:p>
    <w:p w14:paraId="44012549" w14:textId="77777777" w:rsidR="00956B26" w:rsidRDefault="00956B26" w:rsidP="00956B26">
      <w:pPr>
        <w:pStyle w:val="aff2"/>
        <w:numPr>
          <w:ilvl w:val="1"/>
          <w:numId w:val="12"/>
        </w:numPr>
        <w:bidi/>
      </w:pPr>
      <w:r>
        <w:rPr>
          <w:rtl/>
        </w:rPr>
        <w:t>تسجيل معلومات العملاء بدقة، بما في ذلك بيانات الاتصال، الهوية، وسجل التعاملات السابقة</w:t>
      </w:r>
      <w:r>
        <w:t>.</w:t>
      </w:r>
    </w:p>
    <w:p w14:paraId="7B00447F" w14:textId="77777777" w:rsidR="00956B26" w:rsidRDefault="00956B26" w:rsidP="00956B26">
      <w:pPr>
        <w:pStyle w:val="aff2"/>
        <w:numPr>
          <w:ilvl w:val="1"/>
          <w:numId w:val="12"/>
        </w:numPr>
        <w:bidi/>
      </w:pPr>
      <w:r>
        <w:rPr>
          <w:rtl/>
        </w:rPr>
        <w:t>تعديل بيانات العملاء عند الحاجة، وربط كل عميل بحجوزاته وعمليات الشراء الخاصة به</w:t>
      </w:r>
      <w:r>
        <w:t>.</w:t>
      </w:r>
    </w:p>
    <w:p w14:paraId="5450BA51" w14:textId="77777777" w:rsidR="00956B26" w:rsidRDefault="00956B26" w:rsidP="00956B26">
      <w:pPr>
        <w:pStyle w:val="aff2"/>
        <w:numPr>
          <w:ilvl w:val="0"/>
          <w:numId w:val="12"/>
        </w:numPr>
        <w:bidi/>
      </w:pPr>
      <w:r>
        <w:rPr>
          <w:rStyle w:val="af1"/>
          <w:rtl/>
        </w:rPr>
        <w:t>إدارة عمليات البيع والحجز</w:t>
      </w:r>
      <w:r>
        <w:rPr>
          <w:rStyle w:val="af1"/>
        </w:rPr>
        <w:t>:</w:t>
      </w:r>
    </w:p>
    <w:p w14:paraId="38088AC5" w14:textId="77777777" w:rsidR="00956B26" w:rsidRDefault="00956B26" w:rsidP="00956B26">
      <w:pPr>
        <w:pStyle w:val="aff2"/>
        <w:numPr>
          <w:ilvl w:val="1"/>
          <w:numId w:val="12"/>
        </w:numPr>
        <w:bidi/>
      </w:pPr>
      <w:r>
        <w:rPr>
          <w:rtl/>
        </w:rPr>
        <w:t>تتبع كل حجز أو عملية بيع مع ربطها بالموظف المسؤول والعميل المعني</w:t>
      </w:r>
      <w:r>
        <w:t>.</w:t>
      </w:r>
    </w:p>
    <w:p w14:paraId="3AC07D23" w14:textId="77777777" w:rsidR="00956B26" w:rsidRDefault="00956B26" w:rsidP="00956B26">
      <w:pPr>
        <w:pStyle w:val="aff2"/>
        <w:numPr>
          <w:ilvl w:val="1"/>
          <w:numId w:val="12"/>
        </w:numPr>
        <w:bidi/>
      </w:pPr>
      <w:r>
        <w:rPr>
          <w:rtl/>
        </w:rPr>
        <w:t>إصدار إشعارات تنبيهية بالحجوزات المنتهية أو غير المؤكدة</w:t>
      </w:r>
      <w:r>
        <w:t>.</w:t>
      </w:r>
    </w:p>
    <w:p w14:paraId="058D6BD4" w14:textId="77777777" w:rsidR="00956B26" w:rsidRDefault="00956B26" w:rsidP="00956B26">
      <w:pPr>
        <w:pStyle w:val="aff2"/>
        <w:numPr>
          <w:ilvl w:val="1"/>
          <w:numId w:val="12"/>
        </w:numPr>
        <w:bidi/>
      </w:pPr>
      <w:r>
        <w:rPr>
          <w:rtl/>
        </w:rPr>
        <w:t>ضمان عدم حدوث تضارب في حالة حجز سيارة محجوزة بالفعل</w:t>
      </w:r>
      <w:r>
        <w:t>.</w:t>
      </w:r>
    </w:p>
    <w:p w14:paraId="1D6E5BC4" w14:textId="77777777" w:rsidR="00956B26" w:rsidRDefault="00956B26" w:rsidP="00956B26">
      <w:pPr>
        <w:pStyle w:val="aff2"/>
        <w:numPr>
          <w:ilvl w:val="0"/>
          <w:numId w:val="12"/>
        </w:numPr>
        <w:bidi/>
      </w:pPr>
      <w:r>
        <w:rPr>
          <w:rStyle w:val="af1"/>
          <w:rtl/>
        </w:rPr>
        <w:t>عرض الإحصائيات والتقارير</w:t>
      </w:r>
      <w:r>
        <w:rPr>
          <w:rStyle w:val="af1"/>
        </w:rPr>
        <w:t>:</w:t>
      </w:r>
    </w:p>
    <w:p w14:paraId="2DC32713" w14:textId="77777777" w:rsidR="00956B26" w:rsidRDefault="00956B26" w:rsidP="00956B26">
      <w:pPr>
        <w:pStyle w:val="aff2"/>
        <w:numPr>
          <w:ilvl w:val="1"/>
          <w:numId w:val="12"/>
        </w:numPr>
        <w:bidi/>
      </w:pPr>
      <w:r>
        <w:rPr>
          <w:rtl/>
        </w:rPr>
        <w:lastRenderedPageBreak/>
        <w:t>إمكانية توليد تقارير مالية وتقارير أداء الموظفين، ومتابعة حجم المبيعات خلال فترات زمنية مختلفة</w:t>
      </w:r>
      <w:r>
        <w:t>.</w:t>
      </w:r>
    </w:p>
    <w:p w14:paraId="32BED893" w14:textId="77777777" w:rsidR="00956B26" w:rsidRDefault="00956B26" w:rsidP="00956B26">
      <w:pPr>
        <w:pStyle w:val="aff2"/>
        <w:numPr>
          <w:ilvl w:val="1"/>
          <w:numId w:val="12"/>
        </w:numPr>
        <w:bidi/>
      </w:pPr>
      <w:r>
        <w:rPr>
          <w:rtl/>
        </w:rPr>
        <w:t>استخراج وتحميل التقارير بصيغ مختلفة</w:t>
      </w:r>
      <w:r>
        <w:t xml:space="preserve"> (PDF, Excel) </w:t>
      </w:r>
      <w:r>
        <w:rPr>
          <w:rtl/>
        </w:rPr>
        <w:t>للعرض أو الطباعة</w:t>
      </w:r>
      <w:r>
        <w:t>.</w:t>
      </w:r>
    </w:p>
    <w:p w14:paraId="5E873C9E" w14:textId="77777777" w:rsidR="00956B26" w:rsidRDefault="00956B26" w:rsidP="00956B26">
      <w:pPr>
        <w:pStyle w:val="aff2"/>
        <w:numPr>
          <w:ilvl w:val="0"/>
          <w:numId w:val="12"/>
        </w:numPr>
        <w:bidi/>
      </w:pPr>
      <w:r>
        <w:rPr>
          <w:rStyle w:val="af1"/>
          <w:rtl/>
        </w:rPr>
        <w:t>سهولة الاستخدام وسرعة الأداء</w:t>
      </w:r>
      <w:r>
        <w:rPr>
          <w:rStyle w:val="af1"/>
        </w:rPr>
        <w:t>:</w:t>
      </w:r>
    </w:p>
    <w:p w14:paraId="052D629A" w14:textId="77777777" w:rsidR="00956B26" w:rsidRDefault="00956B26" w:rsidP="00956B26">
      <w:pPr>
        <w:pStyle w:val="aff2"/>
        <w:numPr>
          <w:ilvl w:val="1"/>
          <w:numId w:val="12"/>
        </w:numPr>
        <w:bidi/>
      </w:pPr>
      <w:r>
        <w:rPr>
          <w:rtl/>
        </w:rPr>
        <w:t>واجهة استخدام بسيطة ومنظمة تُمكّن الموظف من إنجاز المهام اليومية بسرعة دون الحاجة لتدريب مطوّل</w:t>
      </w:r>
      <w:r>
        <w:t>.</w:t>
      </w:r>
    </w:p>
    <w:p w14:paraId="392C6252" w14:textId="77777777" w:rsidR="00956B26" w:rsidRDefault="00956B26" w:rsidP="00956B26">
      <w:pPr>
        <w:pStyle w:val="aff2"/>
        <w:numPr>
          <w:ilvl w:val="1"/>
          <w:numId w:val="12"/>
        </w:numPr>
        <w:bidi/>
      </w:pPr>
      <w:r>
        <w:rPr>
          <w:rtl/>
        </w:rPr>
        <w:t>دعم الوصول عبر المتصفح دون الحاجة لتثبيت برامج إضافية</w:t>
      </w:r>
      <w:r>
        <w:t>.</w:t>
      </w:r>
    </w:p>
    <w:p w14:paraId="76C4BC5A" w14:textId="77777777" w:rsidR="00956B26" w:rsidRDefault="00956B26" w:rsidP="00956B26">
      <w:pPr>
        <w:pStyle w:val="aff2"/>
        <w:numPr>
          <w:ilvl w:val="0"/>
          <w:numId w:val="12"/>
        </w:numPr>
        <w:bidi/>
      </w:pPr>
      <w:r>
        <w:rPr>
          <w:rStyle w:val="af1"/>
          <w:rtl/>
        </w:rPr>
        <w:t>إدارة صلاحيات المستخدمين</w:t>
      </w:r>
      <w:r>
        <w:rPr>
          <w:rStyle w:val="af1"/>
        </w:rPr>
        <w:t>:</w:t>
      </w:r>
    </w:p>
    <w:p w14:paraId="747ABD5B" w14:textId="77777777" w:rsidR="00956B26" w:rsidRDefault="00956B26" w:rsidP="00956B26">
      <w:pPr>
        <w:pStyle w:val="aff2"/>
        <w:numPr>
          <w:ilvl w:val="1"/>
          <w:numId w:val="12"/>
        </w:numPr>
        <w:bidi/>
      </w:pPr>
      <w:r>
        <w:rPr>
          <w:rtl/>
        </w:rPr>
        <w:t>تحديد صلاحيات مختلفة حسب الدور الوظيفي (موظف مبيعات، مدير، مشرف...)</w:t>
      </w:r>
      <w:r>
        <w:t>.</w:t>
      </w:r>
    </w:p>
    <w:p w14:paraId="23BF4538" w14:textId="77777777" w:rsidR="00956B26" w:rsidRDefault="00956B26" w:rsidP="00956B26">
      <w:pPr>
        <w:pStyle w:val="aff2"/>
        <w:numPr>
          <w:ilvl w:val="1"/>
          <w:numId w:val="12"/>
        </w:numPr>
        <w:bidi/>
      </w:pPr>
      <w:r>
        <w:rPr>
          <w:rtl/>
        </w:rPr>
        <w:t>منع الوصول غير المصرّح به للمعلومات الحساسة أو الوظائف الحرجة</w:t>
      </w:r>
      <w:r>
        <w:t>.</w:t>
      </w:r>
    </w:p>
    <w:p w14:paraId="7BCF443D" w14:textId="77777777" w:rsidR="00956B26" w:rsidRDefault="00956B26" w:rsidP="00956B26">
      <w:r>
        <w:pict w14:anchorId="0F23D3A0">
          <v:rect id="_x0000_i1075" style="width:0;height:1.5pt" o:hralign="center" o:hrstd="t" o:hr="t" fillcolor="#a0a0a0" stroked="f"/>
        </w:pict>
      </w:r>
    </w:p>
    <w:p w14:paraId="5979E2A0" w14:textId="77777777" w:rsidR="00956B26" w:rsidRDefault="00956B26" w:rsidP="00956B26">
      <w:pPr>
        <w:pStyle w:val="31"/>
        <w:jc w:val="right"/>
      </w:pPr>
      <w:r>
        <w:rPr>
          <w:rtl/>
        </w:rPr>
        <w:t>ثانياً: احتياجات العملاء</w:t>
      </w:r>
    </w:p>
    <w:p w14:paraId="33F807BE" w14:textId="77777777" w:rsidR="00956B26" w:rsidRDefault="00956B26" w:rsidP="00956B26">
      <w:pPr>
        <w:pStyle w:val="aff2"/>
        <w:numPr>
          <w:ilvl w:val="0"/>
          <w:numId w:val="13"/>
        </w:numPr>
        <w:bidi/>
      </w:pPr>
      <w:r>
        <w:rPr>
          <w:rStyle w:val="af1"/>
          <w:rtl/>
        </w:rPr>
        <w:t>تصفّح سلس وسريع للسيارات</w:t>
      </w:r>
      <w:r>
        <w:rPr>
          <w:rStyle w:val="af1"/>
        </w:rPr>
        <w:t>:</w:t>
      </w:r>
    </w:p>
    <w:p w14:paraId="4D4DC1EA" w14:textId="77777777" w:rsidR="00956B26" w:rsidRDefault="00956B26" w:rsidP="00956B26">
      <w:pPr>
        <w:pStyle w:val="aff2"/>
        <w:numPr>
          <w:ilvl w:val="1"/>
          <w:numId w:val="13"/>
        </w:numPr>
        <w:bidi/>
      </w:pPr>
      <w:r>
        <w:rPr>
          <w:rtl/>
        </w:rPr>
        <w:t>إمكانية استعراض السيارات المتاحة مع تفاصيلها الكاملة وصورها، واستخدام فلاتر للبحث حسب النوع، السعر، الفئة، أو غيرها</w:t>
      </w:r>
      <w:r>
        <w:t>.</w:t>
      </w:r>
    </w:p>
    <w:p w14:paraId="3B150932" w14:textId="77777777" w:rsidR="00956B26" w:rsidRDefault="00956B26" w:rsidP="00956B26">
      <w:pPr>
        <w:pStyle w:val="aff2"/>
        <w:numPr>
          <w:ilvl w:val="1"/>
          <w:numId w:val="13"/>
        </w:numPr>
        <w:bidi/>
      </w:pPr>
      <w:r>
        <w:rPr>
          <w:rtl/>
        </w:rPr>
        <w:t>ترتيب النتائج بحسب الأكثر طلبًا، السعر، أو الحداثة</w:t>
      </w:r>
      <w:r>
        <w:t>.</w:t>
      </w:r>
    </w:p>
    <w:p w14:paraId="310E9F2D" w14:textId="77777777" w:rsidR="00956B26" w:rsidRDefault="00956B26" w:rsidP="00956B26">
      <w:pPr>
        <w:pStyle w:val="aff2"/>
        <w:numPr>
          <w:ilvl w:val="0"/>
          <w:numId w:val="13"/>
        </w:numPr>
        <w:bidi/>
      </w:pPr>
      <w:r>
        <w:rPr>
          <w:rStyle w:val="af1"/>
          <w:rtl/>
        </w:rPr>
        <w:t>التسجيل وتحديث الحساب الشخصي</w:t>
      </w:r>
      <w:r>
        <w:rPr>
          <w:rStyle w:val="af1"/>
        </w:rPr>
        <w:t>:</w:t>
      </w:r>
    </w:p>
    <w:p w14:paraId="18FD5D4A" w14:textId="77777777" w:rsidR="00956B26" w:rsidRDefault="00956B26" w:rsidP="00956B26">
      <w:pPr>
        <w:pStyle w:val="aff2"/>
        <w:numPr>
          <w:ilvl w:val="1"/>
          <w:numId w:val="13"/>
        </w:numPr>
        <w:bidi/>
      </w:pPr>
      <w:r>
        <w:rPr>
          <w:rtl/>
        </w:rPr>
        <w:t>إنشاء حساب مستخدم بسهولة باستخدام البريد الإلكتروني أو رقم الهاتف</w:t>
      </w:r>
      <w:r>
        <w:t>.</w:t>
      </w:r>
    </w:p>
    <w:p w14:paraId="4AF08E7D" w14:textId="77777777" w:rsidR="00956B26" w:rsidRDefault="00956B26" w:rsidP="00956B26">
      <w:pPr>
        <w:pStyle w:val="aff2"/>
        <w:numPr>
          <w:ilvl w:val="1"/>
          <w:numId w:val="13"/>
        </w:numPr>
        <w:bidi/>
      </w:pPr>
      <w:r>
        <w:rPr>
          <w:rtl/>
        </w:rPr>
        <w:t>تعديل الملف الشخصي ومتابعة حالة الطلبات الحالية أو السابقة</w:t>
      </w:r>
      <w:r>
        <w:t>.</w:t>
      </w:r>
    </w:p>
    <w:p w14:paraId="09972A81" w14:textId="77777777" w:rsidR="00956B26" w:rsidRDefault="00956B26" w:rsidP="00956B26">
      <w:pPr>
        <w:pStyle w:val="aff2"/>
        <w:numPr>
          <w:ilvl w:val="0"/>
          <w:numId w:val="13"/>
        </w:numPr>
        <w:bidi/>
      </w:pPr>
      <w:r>
        <w:rPr>
          <w:rStyle w:val="af1"/>
          <w:rtl/>
        </w:rPr>
        <w:t>إضافة سيارات إلى السلة الإلكترونية</w:t>
      </w:r>
      <w:r>
        <w:rPr>
          <w:rStyle w:val="af1"/>
        </w:rPr>
        <w:t>:</w:t>
      </w:r>
    </w:p>
    <w:p w14:paraId="07464938" w14:textId="77777777" w:rsidR="00956B26" w:rsidRDefault="00956B26" w:rsidP="00956B26">
      <w:pPr>
        <w:pStyle w:val="aff2"/>
        <w:numPr>
          <w:ilvl w:val="1"/>
          <w:numId w:val="13"/>
        </w:numPr>
        <w:bidi/>
      </w:pPr>
      <w:r>
        <w:rPr>
          <w:rtl/>
        </w:rPr>
        <w:t>إمكانية حفظ أكثر من سيارة ضمن "السلة" قبل اتخاذ قرار الحجز أو الشراء</w:t>
      </w:r>
      <w:r>
        <w:t>.</w:t>
      </w:r>
    </w:p>
    <w:p w14:paraId="2E739F38" w14:textId="77777777" w:rsidR="00956B26" w:rsidRDefault="00956B26" w:rsidP="00956B26">
      <w:pPr>
        <w:pStyle w:val="aff2"/>
        <w:numPr>
          <w:ilvl w:val="1"/>
          <w:numId w:val="13"/>
        </w:numPr>
        <w:bidi/>
      </w:pPr>
      <w:r>
        <w:rPr>
          <w:rtl/>
        </w:rPr>
        <w:t>مراجعة الطلبات قبل الإرسال وتعديلها حسب الحاجة</w:t>
      </w:r>
      <w:r>
        <w:t>.</w:t>
      </w:r>
    </w:p>
    <w:p w14:paraId="24AFF1D3" w14:textId="77777777" w:rsidR="00956B26" w:rsidRDefault="00956B26" w:rsidP="00956B26">
      <w:pPr>
        <w:pStyle w:val="aff2"/>
        <w:numPr>
          <w:ilvl w:val="0"/>
          <w:numId w:val="13"/>
        </w:numPr>
        <w:bidi/>
      </w:pPr>
      <w:r>
        <w:rPr>
          <w:rStyle w:val="af1"/>
          <w:rtl/>
        </w:rPr>
        <w:t>طلب حجز أو شراء مباشر</w:t>
      </w:r>
      <w:r>
        <w:rPr>
          <w:rStyle w:val="af1"/>
        </w:rPr>
        <w:t>:</w:t>
      </w:r>
    </w:p>
    <w:p w14:paraId="0CDCF443" w14:textId="77777777" w:rsidR="00956B26" w:rsidRDefault="00956B26" w:rsidP="00956B26">
      <w:pPr>
        <w:pStyle w:val="aff2"/>
        <w:numPr>
          <w:ilvl w:val="1"/>
          <w:numId w:val="13"/>
        </w:numPr>
        <w:bidi/>
      </w:pPr>
      <w:r>
        <w:rPr>
          <w:rtl/>
        </w:rPr>
        <w:t>إرسال طلب حجز أو شراء مع تحديد وسيلة الاتصال المفضلة وملاحظة إضافية (اختيارية)</w:t>
      </w:r>
      <w:r>
        <w:t>.</w:t>
      </w:r>
    </w:p>
    <w:p w14:paraId="13936231" w14:textId="77777777" w:rsidR="00956B26" w:rsidRDefault="00956B26" w:rsidP="00956B26">
      <w:pPr>
        <w:pStyle w:val="aff2"/>
        <w:numPr>
          <w:ilvl w:val="1"/>
          <w:numId w:val="13"/>
        </w:numPr>
        <w:bidi/>
      </w:pPr>
      <w:r>
        <w:rPr>
          <w:rtl/>
        </w:rPr>
        <w:t>استلام تأكيد عبر البريد الإلكتروني أو إشعارات داخل النظام بعد قبول الطلب</w:t>
      </w:r>
      <w:r>
        <w:t>.</w:t>
      </w:r>
    </w:p>
    <w:p w14:paraId="182ABFF4" w14:textId="77777777" w:rsidR="00956B26" w:rsidRDefault="00956B26" w:rsidP="00956B26">
      <w:pPr>
        <w:pStyle w:val="aff2"/>
        <w:numPr>
          <w:ilvl w:val="0"/>
          <w:numId w:val="13"/>
        </w:numPr>
        <w:bidi/>
      </w:pPr>
      <w:r>
        <w:rPr>
          <w:rStyle w:val="af1"/>
          <w:rtl/>
        </w:rPr>
        <w:t>الأمان والخصوصية</w:t>
      </w:r>
      <w:r>
        <w:rPr>
          <w:rStyle w:val="af1"/>
        </w:rPr>
        <w:t>:</w:t>
      </w:r>
    </w:p>
    <w:p w14:paraId="3B12B86D" w14:textId="77777777" w:rsidR="00956B26" w:rsidRDefault="00956B26" w:rsidP="00956B26">
      <w:pPr>
        <w:pStyle w:val="aff2"/>
        <w:numPr>
          <w:ilvl w:val="1"/>
          <w:numId w:val="13"/>
        </w:numPr>
        <w:bidi/>
      </w:pPr>
      <w:r>
        <w:rPr>
          <w:rtl/>
        </w:rPr>
        <w:t>ضمان حماية بيانات العميل وعدم مشاركتها دون إذنه</w:t>
      </w:r>
      <w:r>
        <w:t>.</w:t>
      </w:r>
    </w:p>
    <w:p w14:paraId="5839FDB2" w14:textId="77777777" w:rsidR="00956B26" w:rsidRDefault="00956B26" w:rsidP="00956B26">
      <w:pPr>
        <w:pStyle w:val="aff2"/>
        <w:numPr>
          <w:ilvl w:val="1"/>
          <w:numId w:val="13"/>
        </w:numPr>
        <w:bidi/>
      </w:pPr>
      <w:r>
        <w:rPr>
          <w:rtl/>
        </w:rPr>
        <w:t>استخدام اتصال آمن</w:t>
      </w:r>
      <w:r>
        <w:t xml:space="preserve"> (HTTPS) </w:t>
      </w:r>
      <w:r>
        <w:rPr>
          <w:rtl/>
        </w:rPr>
        <w:t>وتشفير البيانات الحساسة</w:t>
      </w:r>
      <w:r>
        <w:t>.</w:t>
      </w:r>
    </w:p>
    <w:p w14:paraId="43C6762C" w14:textId="77777777" w:rsidR="00956B26" w:rsidRDefault="00956B26" w:rsidP="00956B26">
      <w:r>
        <w:pict w14:anchorId="6C7A4CCF">
          <v:rect id="_x0000_i1076" style="width:0;height:1.5pt" o:hralign="center" o:hrstd="t" o:hr="t" fillcolor="#a0a0a0" stroked="f"/>
        </w:pict>
      </w:r>
    </w:p>
    <w:p w14:paraId="2FB04E07" w14:textId="77777777" w:rsidR="00956B26" w:rsidRDefault="00956B26" w:rsidP="00956B26">
      <w:pPr>
        <w:pStyle w:val="aff2"/>
        <w:bidi/>
        <w:jc w:val="both"/>
      </w:pPr>
      <w:r>
        <w:rPr>
          <w:rtl/>
        </w:rPr>
        <w:t>بوجه عام، تم تصميم النظام ليُراعي احتياجات المستخدمين بأقصى قدر من الدقة، مع توفير تجربة استخدام سهلة وفعالة تساهم في تسهيل الإجراءات، زيادة الإنتاجية، وتحسين رضا العملاء وولائهم</w:t>
      </w:r>
      <w:r>
        <w:t>.</w:t>
      </w:r>
    </w:p>
    <w:p w14:paraId="147D6991" w14:textId="59CD4EEE" w:rsidR="00DF28B4" w:rsidRDefault="00DF28B4" w:rsidP="00DF28B4">
      <w:pPr>
        <w:pStyle w:val="31"/>
        <w:bidi/>
      </w:pPr>
      <w:r>
        <w:br/>
      </w:r>
      <w:r w:rsidRPr="00DF28B4">
        <w:rPr>
          <w:rStyle w:val="2Char"/>
          <w:rFonts w:hint="cs"/>
          <w:rtl/>
        </w:rPr>
        <w:t>2.</w:t>
      </w:r>
      <w:r w:rsidR="00AB2763">
        <w:rPr>
          <w:rStyle w:val="2Char"/>
          <w:rFonts w:hint="cs"/>
          <w:rtl/>
        </w:rPr>
        <w:t>4</w:t>
      </w:r>
      <w:r w:rsidRPr="00DF28B4">
        <w:rPr>
          <w:rStyle w:val="2Char"/>
          <w:rFonts w:hint="cs"/>
          <w:rtl/>
        </w:rPr>
        <w:t xml:space="preserve"> الافتراضات و التبعيات</w:t>
      </w:r>
      <w:r>
        <w:rPr>
          <w:rtl/>
          <w:lang w:bidi="ar-EG"/>
        </w:rPr>
        <w:br/>
      </w:r>
      <w:r>
        <w:rPr>
          <w:rtl/>
          <w:lang w:bidi="ar-EG"/>
        </w:rPr>
        <w:br/>
      </w:r>
      <w:r>
        <w:rPr>
          <w:rtl/>
        </w:rPr>
        <w:t>أولًا: الافتراضات</w:t>
      </w:r>
      <w:r>
        <w:t xml:space="preserve"> (Assumptions)</w:t>
      </w:r>
    </w:p>
    <w:p w14:paraId="2A47A1B0" w14:textId="77777777" w:rsidR="00DF28B4" w:rsidRDefault="00DF28B4" w:rsidP="00DF28B4">
      <w:pPr>
        <w:pStyle w:val="aff2"/>
        <w:numPr>
          <w:ilvl w:val="0"/>
          <w:numId w:val="17"/>
        </w:numPr>
        <w:bidi/>
        <w:jc w:val="both"/>
      </w:pPr>
      <w:r>
        <w:rPr>
          <w:rStyle w:val="af1"/>
          <w:rtl/>
        </w:rPr>
        <w:t>توفر الاتصال بالشبكة</w:t>
      </w:r>
      <w:r>
        <w:rPr>
          <w:rStyle w:val="af1"/>
        </w:rPr>
        <w:t>:</w:t>
      </w:r>
    </w:p>
    <w:p w14:paraId="1912B7C1" w14:textId="77777777" w:rsidR="00DF28B4" w:rsidRDefault="00DF28B4" w:rsidP="00DF28B4">
      <w:pPr>
        <w:pStyle w:val="aff2"/>
        <w:numPr>
          <w:ilvl w:val="1"/>
          <w:numId w:val="17"/>
        </w:numPr>
        <w:bidi/>
        <w:jc w:val="both"/>
      </w:pPr>
      <w:r>
        <w:rPr>
          <w:rtl/>
        </w:rPr>
        <w:t>يُفترض أن يكون لدى جميع مستخدمي النظام اتصال مستقر بشبكة الإنترنت للوصول إلى النظام سواء من داخل المعرض أو خارجه (بالنسبة للواجهة الأمامية للعملاء)</w:t>
      </w:r>
      <w:r>
        <w:t>.</w:t>
      </w:r>
    </w:p>
    <w:p w14:paraId="7E202048" w14:textId="77777777" w:rsidR="00DF28B4" w:rsidRDefault="00DF28B4" w:rsidP="00DF28B4">
      <w:pPr>
        <w:pStyle w:val="aff2"/>
        <w:numPr>
          <w:ilvl w:val="0"/>
          <w:numId w:val="17"/>
        </w:numPr>
        <w:bidi/>
        <w:jc w:val="both"/>
      </w:pPr>
      <w:r>
        <w:rPr>
          <w:rStyle w:val="af1"/>
          <w:rtl/>
        </w:rPr>
        <w:t>توفر بيئة تشغيل مناسبة</w:t>
      </w:r>
      <w:r>
        <w:rPr>
          <w:rStyle w:val="af1"/>
        </w:rPr>
        <w:t>:</w:t>
      </w:r>
    </w:p>
    <w:p w14:paraId="31835AB3" w14:textId="77777777" w:rsidR="00DF28B4" w:rsidRDefault="00DF28B4" w:rsidP="00DF28B4">
      <w:pPr>
        <w:pStyle w:val="aff2"/>
        <w:numPr>
          <w:ilvl w:val="1"/>
          <w:numId w:val="17"/>
        </w:numPr>
        <w:bidi/>
        <w:jc w:val="both"/>
      </w:pPr>
      <w:r>
        <w:rPr>
          <w:rtl/>
        </w:rPr>
        <w:lastRenderedPageBreak/>
        <w:t>يُفترض أن تتوفر بيئة خوادم</w:t>
      </w:r>
      <w:r>
        <w:t xml:space="preserve"> (Servers) </w:t>
      </w:r>
      <w:r>
        <w:rPr>
          <w:rtl/>
        </w:rPr>
        <w:t>مناسبة لتشغيل النظام، تشمل قاعدة بيانات مدعومة، خادم ويب، ونظام تشغيل مستقر</w:t>
      </w:r>
      <w:r>
        <w:t>.</w:t>
      </w:r>
    </w:p>
    <w:p w14:paraId="173B5847" w14:textId="77777777" w:rsidR="00DF28B4" w:rsidRDefault="00DF28B4" w:rsidP="00DF28B4">
      <w:pPr>
        <w:pStyle w:val="aff2"/>
        <w:numPr>
          <w:ilvl w:val="0"/>
          <w:numId w:val="17"/>
        </w:numPr>
        <w:bidi/>
        <w:jc w:val="both"/>
      </w:pPr>
      <w:r>
        <w:rPr>
          <w:rStyle w:val="af1"/>
          <w:rtl/>
        </w:rPr>
        <w:t>امتلاك الموظفين للحد الأدنى من المهارات التقنية</w:t>
      </w:r>
      <w:r>
        <w:rPr>
          <w:rStyle w:val="af1"/>
        </w:rPr>
        <w:t>:</w:t>
      </w:r>
    </w:p>
    <w:p w14:paraId="5AB647B3" w14:textId="77777777" w:rsidR="00DF28B4" w:rsidRDefault="00DF28B4" w:rsidP="00DF28B4">
      <w:pPr>
        <w:pStyle w:val="aff2"/>
        <w:numPr>
          <w:ilvl w:val="1"/>
          <w:numId w:val="17"/>
        </w:numPr>
        <w:bidi/>
        <w:jc w:val="both"/>
      </w:pPr>
      <w:r>
        <w:rPr>
          <w:rtl/>
        </w:rPr>
        <w:t>يُفترض أن يكون لدى الموظفين معرفة أساسية باستخدام الحاسوب وأنظمة الويب لتشغيل النظام بكفاءة</w:t>
      </w:r>
      <w:r>
        <w:t>.</w:t>
      </w:r>
    </w:p>
    <w:p w14:paraId="1DE988CD" w14:textId="77777777" w:rsidR="00DF28B4" w:rsidRDefault="00DF28B4" w:rsidP="00DF28B4">
      <w:pPr>
        <w:pStyle w:val="aff2"/>
        <w:numPr>
          <w:ilvl w:val="0"/>
          <w:numId w:val="17"/>
        </w:numPr>
        <w:bidi/>
        <w:jc w:val="both"/>
      </w:pPr>
      <w:r>
        <w:rPr>
          <w:rStyle w:val="af1"/>
          <w:rtl/>
        </w:rPr>
        <w:t>الالتزام بإجراءات الصيانة والتحديث</w:t>
      </w:r>
      <w:r>
        <w:rPr>
          <w:rStyle w:val="af1"/>
        </w:rPr>
        <w:t>:</w:t>
      </w:r>
    </w:p>
    <w:p w14:paraId="2331F418" w14:textId="77777777" w:rsidR="00DF28B4" w:rsidRDefault="00DF28B4" w:rsidP="00DF28B4">
      <w:pPr>
        <w:pStyle w:val="aff2"/>
        <w:numPr>
          <w:ilvl w:val="1"/>
          <w:numId w:val="17"/>
        </w:numPr>
        <w:bidi/>
        <w:jc w:val="both"/>
      </w:pPr>
      <w:r>
        <w:rPr>
          <w:rtl/>
        </w:rPr>
        <w:t>يُفترض أن تتولى جهة محددة مسؤولية صيانة النظام الدورية، تحديث البرمجيات، والنسخ الاحتياطي للبيانات بشكل منتظم</w:t>
      </w:r>
      <w:r>
        <w:t>.</w:t>
      </w:r>
    </w:p>
    <w:p w14:paraId="4E6E0B78" w14:textId="77777777" w:rsidR="00DF28B4" w:rsidRDefault="00DF28B4" w:rsidP="00DF28B4">
      <w:pPr>
        <w:pStyle w:val="aff2"/>
        <w:numPr>
          <w:ilvl w:val="0"/>
          <w:numId w:val="17"/>
        </w:numPr>
        <w:bidi/>
        <w:jc w:val="both"/>
      </w:pPr>
      <w:r>
        <w:rPr>
          <w:rStyle w:val="af1"/>
          <w:rtl/>
        </w:rPr>
        <w:t>سلامة البيانات المُدخلة</w:t>
      </w:r>
      <w:r>
        <w:rPr>
          <w:rStyle w:val="af1"/>
        </w:rPr>
        <w:t>:</w:t>
      </w:r>
    </w:p>
    <w:p w14:paraId="6EBAD0C2" w14:textId="77777777" w:rsidR="00DF28B4" w:rsidRDefault="00DF28B4" w:rsidP="00DF28B4">
      <w:pPr>
        <w:pStyle w:val="aff2"/>
        <w:numPr>
          <w:ilvl w:val="1"/>
          <w:numId w:val="17"/>
        </w:numPr>
        <w:bidi/>
        <w:jc w:val="both"/>
      </w:pPr>
      <w:r>
        <w:rPr>
          <w:rtl/>
        </w:rPr>
        <w:t>يُفترض أن تكون البيانات التي يُدخلها المستخدمون (موظفون أو عملاء) صحيحة ودقيقة إلى حد كبير، مما يقلل من الحاجة للتحقق اليدوي المتكرر</w:t>
      </w:r>
      <w:r>
        <w:t>.</w:t>
      </w:r>
    </w:p>
    <w:p w14:paraId="0FE79E56" w14:textId="77777777" w:rsidR="00DF28B4" w:rsidRDefault="00DF28B4" w:rsidP="00DF28B4">
      <w:pPr>
        <w:pStyle w:val="aff2"/>
        <w:numPr>
          <w:ilvl w:val="0"/>
          <w:numId w:val="17"/>
        </w:numPr>
        <w:bidi/>
        <w:jc w:val="both"/>
      </w:pPr>
      <w:r>
        <w:rPr>
          <w:rStyle w:val="af1"/>
          <w:rtl/>
        </w:rPr>
        <w:t>دعم الإدارة للنظام الجديد</w:t>
      </w:r>
      <w:r>
        <w:rPr>
          <w:rStyle w:val="af1"/>
        </w:rPr>
        <w:t>:</w:t>
      </w:r>
    </w:p>
    <w:p w14:paraId="43B20675" w14:textId="77777777" w:rsidR="00DF28B4" w:rsidRDefault="00DF28B4" w:rsidP="00DF28B4">
      <w:pPr>
        <w:pStyle w:val="aff2"/>
        <w:numPr>
          <w:ilvl w:val="1"/>
          <w:numId w:val="17"/>
        </w:numPr>
        <w:bidi/>
        <w:jc w:val="both"/>
      </w:pPr>
      <w:r>
        <w:rPr>
          <w:rtl/>
        </w:rPr>
        <w:t>يُفترض وجود دعم إداري كامل لاعتماد النظام الجديد وتخصيص الوقت والموارد اللازمة لتدريبه وتطبيقه</w:t>
      </w:r>
      <w:r>
        <w:t>.</w:t>
      </w:r>
    </w:p>
    <w:p w14:paraId="1FAE9FB5" w14:textId="77777777" w:rsidR="00DF28B4" w:rsidRDefault="00DF28B4" w:rsidP="00DF28B4">
      <w:pPr>
        <w:bidi/>
        <w:jc w:val="both"/>
      </w:pPr>
      <w:r>
        <w:pict w14:anchorId="42DA6960">
          <v:rect id="_x0000_i1079" style="width:0;height:1.5pt" o:hralign="center" o:hrstd="t" o:hr="t" fillcolor="#a0a0a0" stroked="f"/>
        </w:pict>
      </w:r>
    </w:p>
    <w:p w14:paraId="09319722" w14:textId="77777777" w:rsidR="00DF28B4" w:rsidRDefault="00DF28B4" w:rsidP="00DF28B4">
      <w:pPr>
        <w:pStyle w:val="31"/>
        <w:bidi/>
        <w:jc w:val="both"/>
      </w:pPr>
      <w:r>
        <w:rPr>
          <w:rtl/>
        </w:rPr>
        <w:t>ثانيًا: التبعيات</w:t>
      </w:r>
      <w:r>
        <w:t xml:space="preserve"> (Dependencies)</w:t>
      </w:r>
    </w:p>
    <w:p w14:paraId="4E7FA58E" w14:textId="77777777" w:rsidR="00DF28B4" w:rsidRDefault="00DF28B4" w:rsidP="00DF28B4">
      <w:pPr>
        <w:pStyle w:val="aff2"/>
        <w:numPr>
          <w:ilvl w:val="0"/>
          <w:numId w:val="18"/>
        </w:numPr>
        <w:bidi/>
        <w:jc w:val="both"/>
      </w:pPr>
      <w:r>
        <w:rPr>
          <w:rStyle w:val="af1"/>
          <w:rtl/>
        </w:rPr>
        <w:t>التبعيات التقنية</w:t>
      </w:r>
      <w:r>
        <w:rPr>
          <w:rStyle w:val="af1"/>
        </w:rPr>
        <w:t>:</w:t>
      </w:r>
    </w:p>
    <w:p w14:paraId="11FF06E4" w14:textId="77777777" w:rsidR="00DF28B4" w:rsidRDefault="00DF28B4" w:rsidP="00DF28B4">
      <w:pPr>
        <w:pStyle w:val="aff2"/>
        <w:numPr>
          <w:ilvl w:val="1"/>
          <w:numId w:val="18"/>
        </w:numPr>
        <w:bidi/>
        <w:jc w:val="both"/>
      </w:pPr>
      <w:r>
        <w:rPr>
          <w:rtl/>
        </w:rPr>
        <w:t>يعتمد النظام على مجموعة من التقنيات والبرمجيات مثل</w:t>
      </w:r>
      <w:r>
        <w:t>:</w:t>
      </w:r>
    </w:p>
    <w:p w14:paraId="7FB8052F" w14:textId="77777777" w:rsidR="00DF28B4" w:rsidRDefault="00DF28B4" w:rsidP="00DF28B4">
      <w:pPr>
        <w:pStyle w:val="aff2"/>
        <w:numPr>
          <w:ilvl w:val="2"/>
          <w:numId w:val="18"/>
        </w:numPr>
        <w:bidi/>
        <w:jc w:val="both"/>
      </w:pPr>
      <w:r>
        <w:rPr>
          <w:rtl/>
        </w:rPr>
        <w:t>قاعدة بيانات</w:t>
      </w:r>
      <w:r>
        <w:t xml:space="preserve"> (</w:t>
      </w:r>
      <w:r>
        <w:rPr>
          <w:rtl/>
        </w:rPr>
        <w:t>مثل</w:t>
      </w:r>
      <w:r>
        <w:t xml:space="preserve"> MySQL </w:t>
      </w:r>
      <w:r>
        <w:rPr>
          <w:rtl/>
        </w:rPr>
        <w:t>أو</w:t>
      </w:r>
      <w:r>
        <w:t xml:space="preserve"> PostgreSQL).</w:t>
      </w:r>
    </w:p>
    <w:p w14:paraId="51ABCA4B" w14:textId="77777777" w:rsidR="00DF28B4" w:rsidRDefault="00DF28B4" w:rsidP="00DF28B4">
      <w:pPr>
        <w:pStyle w:val="aff2"/>
        <w:numPr>
          <w:ilvl w:val="2"/>
          <w:numId w:val="18"/>
        </w:numPr>
        <w:bidi/>
        <w:jc w:val="both"/>
      </w:pPr>
      <w:r>
        <w:rPr>
          <w:rtl/>
        </w:rPr>
        <w:t>بيئة تطوير</w:t>
      </w:r>
      <w:r>
        <w:t xml:space="preserve"> (</w:t>
      </w:r>
      <w:r>
        <w:rPr>
          <w:rtl/>
        </w:rPr>
        <w:t>مثل</w:t>
      </w:r>
      <w:r>
        <w:t xml:space="preserve"> Laravel/PHP </w:t>
      </w:r>
      <w:r>
        <w:rPr>
          <w:rtl/>
        </w:rPr>
        <w:t>أو</w:t>
      </w:r>
      <w:r>
        <w:t xml:space="preserve"> Node.js</w:t>
      </w:r>
      <w:r>
        <w:rPr>
          <w:rtl/>
        </w:rPr>
        <w:t>، حسب ما يتم اختياره</w:t>
      </w:r>
      <w:r>
        <w:t>).</w:t>
      </w:r>
    </w:p>
    <w:p w14:paraId="467C8094" w14:textId="77777777" w:rsidR="00DF28B4" w:rsidRDefault="00DF28B4" w:rsidP="00DF28B4">
      <w:pPr>
        <w:pStyle w:val="aff2"/>
        <w:numPr>
          <w:ilvl w:val="2"/>
          <w:numId w:val="18"/>
        </w:numPr>
        <w:bidi/>
        <w:jc w:val="both"/>
      </w:pPr>
      <w:r>
        <w:rPr>
          <w:rtl/>
        </w:rPr>
        <w:t>متصفح ويب حديث لتشغيل الواجهة الأمامية</w:t>
      </w:r>
      <w:r>
        <w:t xml:space="preserve"> (Google Chrome</w:t>
      </w:r>
      <w:r>
        <w:rPr>
          <w:rtl/>
        </w:rPr>
        <w:t xml:space="preserve">، </w:t>
      </w:r>
      <w:r>
        <w:t>Firefox</w:t>
      </w:r>
      <w:r>
        <w:rPr>
          <w:rtl/>
        </w:rPr>
        <w:t>، إلخ</w:t>
      </w:r>
      <w:r>
        <w:t>).</w:t>
      </w:r>
    </w:p>
    <w:p w14:paraId="315D85BC" w14:textId="77777777" w:rsidR="00DF28B4" w:rsidRDefault="00DF28B4" w:rsidP="00DF28B4">
      <w:pPr>
        <w:pStyle w:val="aff2"/>
        <w:numPr>
          <w:ilvl w:val="2"/>
          <w:numId w:val="18"/>
        </w:numPr>
        <w:bidi/>
        <w:jc w:val="both"/>
      </w:pPr>
      <w:r>
        <w:rPr>
          <w:rtl/>
        </w:rPr>
        <w:t>خادم ويب</w:t>
      </w:r>
      <w:r>
        <w:t xml:space="preserve"> (Apache/Nginx).</w:t>
      </w:r>
    </w:p>
    <w:p w14:paraId="6BE03A36" w14:textId="77777777" w:rsidR="00DF28B4" w:rsidRDefault="00DF28B4" w:rsidP="00DF28B4">
      <w:pPr>
        <w:pStyle w:val="aff2"/>
        <w:numPr>
          <w:ilvl w:val="2"/>
          <w:numId w:val="18"/>
        </w:numPr>
        <w:bidi/>
        <w:jc w:val="both"/>
      </w:pPr>
      <w:r>
        <w:rPr>
          <w:rtl/>
        </w:rPr>
        <w:t>بروتوكول</w:t>
      </w:r>
      <w:r>
        <w:t xml:space="preserve"> HTTPS </w:t>
      </w:r>
      <w:r>
        <w:rPr>
          <w:rtl/>
        </w:rPr>
        <w:t>لضمان أمان البيانات</w:t>
      </w:r>
      <w:r>
        <w:t>.</w:t>
      </w:r>
    </w:p>
    <w:p w14:paraId="14261D4F" w14:textId="77777777" w:rsidR="00DF28B4" w:rsidRDefault="00DF28B4" w:rsidP="00DF28B4">
      <w:pPr>
        <w:pStyle w:val="aff2"/>
        <w:numPr>
          <w:ilvl w:val="0"/>
          <w:numId w:val="18"/>
        </w:numPr>
        <w:bidi/>
        <w:jc w:val="both"/>
      </w:pPr>
      <w:r>
        <w:rPr>
          <w:rStyle w:val="af1"/>
          <w:rtl/>
        </w:rPr>
        <w:t>التكامل مع الأنظمة الخارجية (إن وُجد)</w:t>
      </w:r>
      <w:r>
        <w:rPr>
          <w:rStyle w:val="af1"/>
        </w:rPr>
        <w:t>:</w:t>
      </w:r>
    </w:p>
    <w:p w14:paraId="153F2490" w14:textId="77777777" w:rsidR="00DF28B4" w:rsidRDefault="00DF28B4" w:rsidP="00DF28B4">
      <w:pPr>
        <w:pStyle w:val="aff2"/>
        <w:numPr>
          <w:ilvl w:val="1"/>
          <w:numId w:val="18"/>
        </w:numPr>
        <w:bidi/>
        <w:jc w:val="both"/>
      </w:pPr>
      <w:r>
        <w:rPr>
          <w:rtl/>
        </w:rPr>
        <w:t>في حال التوسعة المستقبلية للنظام، قد يعتمد على التكامل مع</w:t>
      </w:r>
      <w:r>
        <w:t>:</w:t>
      </w:r>
    </w:p>
    <w:p w14:paraId="326A5904" w14:textId="77777777" w:rsidR="00DF28B4" w:rsidRDefault="00DF28B4" w:rsidP="00DF28B4">
      <w:pPr>
        <w:pStyle w:val="aff2"/>
        <w:numPr>
          <w:ilvl w:val="2"/>
          <w:numId w:val="18"/>
        </w:numPr>
        <w:bidi/>
        <w:jc w:val="both"/>
      </w:pPr>
      <w:r>
        <w:rPr>
          <w:rtl/>
        </w:rPr>
        <w:t>بوابات دفع إلكتروني</w:t>
      </w:r>
      <w:r>
        <w:t>.</w:t>
      </w:r>
    </w:p>
    <w:p w14:paraId="34E5CAD7" w14:textId="77777777" w:rsidR="00DF28B4" w:rsidRDefault="00DF28B4" w:rsidP="00DF28B4">
      <w:pPr>
        <w:pStyle w:val="aff2"/>
        <w:numPr>
          <w:ilvl w:val="2"/>
          <w:numId w:val="18"/>
        </w:numPr>
        <w:bidi/>
        <w:jc w:val="both"/>
      </w:pPr>
      <w:r>
        <w:rPr>
          <w:rtl/>
        </w:rPr>
        <w:t>أنظمة إدارة المخزون</w:t>
      </w:r>
      <w:r>
        <w:t>.</w:t>
      </w:r>
    </w:p>
    <w:p w14:paraId="6EA37285" w14:textId="77777777" w:rsidR="00DF28B4" w:rsidRDefault="00DF28B4" w:rsidP="00DF28B4">
      <w:pPr>
        <w:pStyle w:val="aff2"/>
        <w:numPr>
          <w:ilvl w:val="2"/>
          <w:numId w:val="18"/>
        </w:numPr>
        <w:bidi/>
        <w:jc w:val="both"/>
      </w:pPr>
      <w:r>
        <w:rPr>
          <w:rtl/>
        </w:rPr>
        <w:t>أنظمة الرسائل القصيرة أو البريد الإلكتروني (للتنبيهات والإشعارات)</w:t>
      </w:r>
      <w:r>
        <w:t>.</w:t>
      </w:r>
    </w:p>
    <w:p w14:paraId="0F6D3F0C" w14:textId="77777777" w:rsidR="00DF28B4" w:rsidRDefault="00DF28B4" w:rsidP="00DF28B4">
      <w:pPr>
        <w:pStyle w:val="aff2"/>
        <w:numPr>
          <w:ilvl w:val="0"/>
          <w:numId w:val="18"/>
        </w:numPr>
        <w:bidi/>
        <w:jc w:val="both"/>
      </w:pPr>
      <w:r>
        <w:rPr>
          <w:rStyle w:val="af1"/>
          <w:rtl/>
        </w:rPr>
        <w:t>التبعيات الأمنية</w:t>
      </w:r>
      <w:r>
        <w:rPr>
          <w:rStyle w:val="af1"/>
        </w:rPr>
        <w:t>:</w:t>
      </w:r>
    </w:p>
    <w:p w14:paraId="6D186408" w14:textId="77777777" w:rsidR="00DF28B4" w:rsidRDefault="00DF28B4" w:rsidP="00DF28B4">
      <w:pPr>
        <w:pStyle w:val="aff2"/>
        <w:numPr>
          <w:ilvl w:val="1"/>
          <w:numId w:val="18"/>
        </w:numPr>
        <w:bidi/>
        <w:jc w:val="both"/>
      </w:pPr>
      <w:r>
        <w:rPr>
          <w:rtl/>
        </w:rPr>
        <w:t>يعتمد النظام على تطبيق ممارسات أمنية قياسية تشمل</w:t>
      </w:r>
      <w:r>
        <w:t>:</w:t>
      </w:r>
    </w:p>
    <w:p w14:paraId="5BC27B58" w14:textId="77777777" w:rsidR="00DF28B4" w:rsidRDefault="00DF28B4" w:rsidP="00DF28B4">
      <w:pPr>
        <w:pStyle w:val="aff2"/>
        <w:numPr>
          <w:ilvl w:val="2"/>
          <w:numId w:val="18"/>
        </w:numPr>
        <w:bidi/>
        <w:jc w:val="both"/>
      </w:pPr>
      <w:r>
        <w:rPr>
          <w:rtl/>
        </w:rPr>
        <w:t>إدارة الجلسات</w:t>
      </w:r>
      <w:r>
        <w:t>.</w:t>
      </w:r>
    </w:p>
    <w:p w14:paraId="4F02C34C" w14:textId="77777777" w:rsidR="00DF28B4" w:rsidRDefault="00DF28B4" w:rsidP="00DF28B4">
      <w:pPr>
        <w:pStyle w:val="aff2"/>
        <w:numPr>
          <w:ilvl w:val="2"/>
          <w:numId w:val="18"/>
        </w:numPr>
        <w:bidi/>
        <w:jc w:val="both"/>
      </w:pPr>
      <w:r>
        <w:rPr>
          <w:rtl/>
        </w:rPr>
        <w:t>المصادقة وتحديد الصلاحيات</w:t>
      </w:r>
      <w:r>
        <w:t>.</w:t>
      </w:r>
    </w:p>
    <w:p w14:paraId="380B1CC4" w14:textId="77777777" w:rsidR="00DF28B4" w:rsidRDefault="00DF28B4" w:rsidP="00DF28B4">
      <w:pPr>
        <w:pStyle w:val="aff2"/>
        <w:numPr>
          <w:ilvl w:val="2"/>
          <w:numId w:val="18"/>
        </w:numPr>
        <w:bidi/>
        <w:jc w:val="both"/>
      </w:pPr>
      <w:r>
        <w:rPr>
          <w:rtl/>
        </w:rPr>
        <w:t>حماية من هجمات</w:t>
      </w:r>
      <w:r>
        <w:t xml:space="preserve"> SQL Injection </w:t>
      </w:r>
      <w:r>
        <w:rPr>
          <w:rtl/>
        </w:rPr>
        <w:t>و</w:t>
      </w:r>
      <w:r>
        <w:t xml:space="preserve">CSRF </w:t>
      </w:r>
      <w:r>
        <w:rPr>
          <w:rtl/>
        </w:rPr>
        <w:t>وغيرها</w:t>
      </w:r>
      <w:r>
        <w:t>.</w:t>
      </w:r>
    </w:p>
    <w:p w14:paraId="1D5B6319" w14:textId="77777777" w:rsidR="00DF28B4" w:rsidRDefault="00DF28B4" w:rsidP="00DF28B4">
      <w:pPr>
        <w:pStyle w:val="aff2"/>
        <w:numPr>
          <w:ilvl w:val="0"/>
          <w:numId w:val="18"/>
        </w:numPr>
        <w:bidi/>
        <w:jc w:val="both"/>
      </w:pPr>
      <w:r>
        <w:rPr>
          <w:rStyle w:val="af1"/>
          <w:rtl/>
        </w:rPr>
        <w:t>تبعيات البنية التحتية</w:t>
      </w:r>
      <w:r>
        <w:rPr>
          <w:rStyle w:val="af1"/>
        </w:rPr>
        <w:t>:</w:t>
      </w:r>
    </w:p>
    <w:p w14:paraId="55F56C08" w14:textId="77777777" w:rsidR="00DF28B4" w:rsidRDefault="00DF28B4" w:rsidP="00DF28B4">
      <w:pPr>
        <w:pStyle w:val="aff2"/>
        <w:numPr>
          <w:ilvl w:val="1"/>
          <w:numId w:val="18"/>
        </w:numPr>
        <w:bidi/>
        <w:jc w:val="both"/>
      </w:pPr>
      <w:r>
        <w:rPr>
          <w:rtl/>
        </w:rPr>
        <w:t>يحتاج النظام إلى استضافة موثوقة وخطة نسخ احتياطي يومية لحماية البيانات وضمان الاستمرارية</w:t>
      </w:r>
      <w:r>
        <w:t>.</w:t>
      </w:r>
    </w:p>
    <w:p w14:paraId="433E405A" w14:textId="77777777" w:rsidR="00DF28B4" w:rsidRDefault="00DF28B4" w:rsidP="00DF28B4">
      <w:pPr>
        <w:pStyle w:val="aff2"/>
        <w:numPr>
          <w:ilvl w:val="1"/>
          <w:numId w:val="18"/>
        </w:numPr>
        <w:bidi/>
        <w:jc w:val="both"/>
      </w:pPr>
      <w:r>
        <w:rPr>
          <w:rtl/>
        </w:rPr>
        <w:t>يتطلب تكوين بيئة تطوير واختبار منفصلة قبل التحديث على النظام الحي</w:t>
      </w:r>
      <w:r>
        <w:t>.</w:t>
      </w:r>
    </w:p>
    <w:p w14:paraId="4637A78B" w14:textId="77777777" w:rsidR="00DF28B4" w:rsidRDefault="00DF28B4" w:rsidP="00DF28B4">
      <w:pPr>
        <w:bidi/>
        <w:jc w:val="both"/>
      </w:pPr>
      <w:r>
        <w:pict w14:anchorId="50096BE7">
          <v:rect id="_x0000_i1080" style="width:0;height:1.5pt" o:hralign="center" o:hrstd="t" o:hr="t" fillcolor="#a0a0a0" stroked="f"/>
        </w:pict>
      </w:r>
    </w:p>
    <w:p w14:paraId="60235A15" w14:textId="77777777" w:rsidR="00DF28B4" w:rsidRDefault="00DF28B4" w:rsidP="00DF28B4">
      <w:pPr>
        <w:pStyle w:val="aff2"/>
        <w:bidi/>
        <w:jc w:val="both"/>
      </w:pPr>
      <w:r>
        <w:rPr>
          <w:rtl/>
        </w:rPr>
        <w:t>بناءً على هذه الافتراضات والتبعيات، يجب التأكد من جاهزية بيئة التشغيل، وفهم الأطراف المعنية لدورهم في دعم نجاح النظام. أي خلل أو تقصير في أحد هذه العناصر قد يؤثر على كفاءة النظام أو يؤخر عملية الإطلاق والتشغيل</w:t>
      </w:r>
      <w:r>
        <w:t>.</w:t>
      </w:r>
    </w:p>
    <w:p w14:paraId="766FAE2B" w14:textId="4743C89F" w:rsidR="00A85CAF" w:rsidRPr="00DF28B4" w:rsidRDefault="00A85CAF" w:rsidP="00DF28B4">
      <w:pPr>
        <w:pStyle w:val="21"/>
        <w:bidi/>
        <w:rPr>
          <w:rFonts w:hint="cs"/>
          <w:rtl/>
          <w:lang w:bidi="ar-EG"/>
        </w:rPr>
      </w:pPr>
    </w:p>
    <w:p w14:paraId="3A531F3E" w14:textId="0F463F96" w:rsidR="00C8011D" w:rsidRPr="00AB2763" w:rsidRDefault="00CC0C29" w:rsidP="00AB2763">
      <w:pPr>
        <w:pStyle w:val="21"/>
        <w:jc w:val="right"/>
      </w:pPr>
      <w:proofErr w:type="spellStart"/>
      <w:r w:rsidRPr="00AB2763">
        <w:t>خصائص</w:t>
      </w:r>
      <w:proofErr w:type="spellEnd"/>
      <w:r w:rsidRPr="00AB2763">
        <w:t xml:space="preserve"> </w:t>
      </w:r>
      <w:proofErr w:type="spellStart"/>
      <w:r w:rsidRPr="00AB2763">
        <w:t>المستخدم</w:t>
      </w:r>
      <w:proofErr w:type="spellEnd"/>
      <w:r w:rsidRPr="00AB2763">
        <w:rPr>
          <w:rFonts w:hint="cs"/>
          <w:rtl/>
        </w:rPr>
        <w:t xml:space="preserve"> 2.</w:t>
      </w:r>
      <w:r w:rsidR="00AB2763" w:rsidRPr="00AB2763">
        <w:rPr>
          <w:rFonts w:hint="cs"/>
          <w:rtl/>
        </w:rPr>
        <w:t>5</w:t>
      </w:r>
      <w:r w:rsidRPr="00AB2763">
        <w:rPr>
          <w:rFonts w:hint="cs"/>
          <w:rtl/>
        </w:rPr>
        <w:t xml:space="preserve"> </w:t>
      </w:r>
      <w:r w:rsidRPr="00AB2763">
        <w:br/>
      </w:r>
    </w:p>
    <w:tbl>
      <w:tblPr>
        <w:tblStyle w:val="afa"/>
        <w:bidiVisual/>
        <w:tblW w:w="0" w:type="auto"/>
        <w:tblLook w:val="04A0" w:firstRow="1" w:lastRow="0" w:firstColumn="1" w:lastColumn="0" w:noHBand="0" w:noVBand="1"/>
      </w:tblPr>
      <w:tblGrid>
        <w:gridCol w:w="4315"/>
        <w:gridCol w:w="4315"/>
      </w:tblGrid>
      <w:tr w:rsidR="00A85CAF" w14:paraId="3BE9FBF5" w14:textId="77777777" w:rsidTr="00E74F9F">
        <w:tc>
          <w:tcPr>
            <w:tcW w:w="4315" w:type="dxa"/>
          </w:tcPr>
          <w:p w14:paraId="181C7056" w14:textId="77777777" w:rsidR="00A85CAF" w:rsidRDefault="00D90FF6" w:rsidP="005F55C3">
            <w:pPr>
              <w:jc w:val="right"/>
            </w:pPr>
            <w:proofErr w:type="spellStart"/>
            <w:r>
              <w:rPr>
                <w:rFonts w:ascii="Times New Roman" w:hAnsi="Times New Roman" w:cs="Times New Roman"/>
              </w:rPr>
              <w:t>ا</w:t>
            </w:r>
            <w:r>
              <w:t>لدور</w:t>
            </w:r>
            <w:proofErr w:type="spellEnd"/>
          </w:p>
        </w:tc>
        <w:tc>
          <w:tcPr>
            <w:tcW w:w="4315" w:type="dxa"/>
          </w:tcPr>
          <w:p w14:paraId="160E4140" w14:textId="77777777" w:rsidR="00A85CAF" w:rsidRDefault="00D90FF6" w:rsidP="005F55C3">
            <w:pPr>
              <w:jc w:val="right"/>
            </w:pPr>
            <w:r>
              <w:t>الخصائص</w:t>
            </w:r>
          </w:p>
        </w:tc>
      </w:tr>
      <w:tr w:rsidR="00A85CAF" w14:paraId="6F92A8FA" w14:textId="77777777" w:rsidTr="00E74F9F">
        <w:tc>
          <w:tcPr>
            <w:tcW w:w="4315" w:type="dxa"/>
          </w:tcPr>
          <w:p w14:paraId="1A73B954" w14:textId="77777777" w:rsidR="00A85CAF" w:rsidRDefault="00D90FF6" w:rsidP="005F55C3">
            <w:pPr>
              <w:jc w:val="right"/>
            </w:pPr>
            <w:r>
              <w:t>موظف المبيعات</w:t>
            </w:r>
          </w:p>
        </w:tc>
        <w:tc>
          <w:tcPr>
            <w:tcW w:w="4315" w:type="dxa"/>
          </w:tcPr>
          <w:p w14:paraId="64997E64" w14:textId="6C02CAA7" w:rsidR="00A85CAF" w:rsidRDefault="00D90FF6" w:rsidP="005F55C3">
            <w:pPr>
              <w:jc w:val="right"/>
            </w:pPr>
            <w:proofErr w:type="spellStart"/>
            <w:r>
              <w:t>إضافة</w:t>
            </w:r>
            <w:proofErr w:type="spellEnd"/>
            <w:r>
              <w:t xml:space="preserve"> </w:t>
            </w:r>
            <w:proofErr w:type="spellStart"/>
            <w:r>
              <w:t>وتعديل</w:t>
            </w:r>
            <w:proofErr w:type="spellEnd"/>
            <w:r>
              <w:t xml:space="preserve"> </w:t>
            </w:r>
            <w:proofErr w:type="spellStart"/>
            <w:r>
              <w:t>سيارات</w:t>
            </w:r>
            <w:proofErr w:type="spellEnd"/>
            <w:r>
              <w:t xml:space="preserve">، </w:t>
            </w:r>
            <w:proofErr w:type="spellStart"/>
            <w:r>
              <w:t>تسجيل</w:t>
            </w:r>
            <w:proofErr w:type="spellEnd"/>
            <w:r>
              <w:t xml:space="preserve"> </w:t>
            </w:r>
            <w:proofErr w:type="spellStart"/>
            <w:r>
              <w:t>العملا</w:t>
            </w:r>
            <w:proofErr w:type="spellEnd"/>
            <w:r>
              <w:t xml:space="preserve"> </w:t>
            </w:r>
          </w:p>
        </w:tc>
      </w:tr>
      <w:tr w:rsidR="00A85CAF" w14:paraId="7D7952FB" w14:textId="77777777" w:rsidTr="00E74F9F">
        <w:tc>
          <w:tcPr>
            <w:tcW w:w="4315" w:type="dxa"/>
          </w:tcPr>
          <w:p w14:paraId="6869792D" w14:textId="77777777" w:rsidR="00A85CAF" w:rsidRDefault="00D90FF6" w:rsidP="005F55C3">
            <w:pPr>
              <w:jc w:val="right"/>
            </w:pPr>
            <w:r>
              <w:t>المدير</w:t>
            </w:r>
          </w:p>
        </w:tc>
        <w:tc>
          <w:tcPr>
            <w:tcW w:w="4315" w:type="dxa"/>
          </w:tcPr>
          <w:p w14:paraId="315AA504" w14:textId="77777777" w:rsidR="00A85CAF" w:rsidRDefault="00D90FF6" w:rsidP="005F55C3">
            <w:pPr>
              <w:jc w:val="right"/>
            </w:pPr>
            <w:r>
              <w:t>الوصول إلى جميع وظائف الموظف بالإضافة إلى التقارير والإعدادات</w:t>
            </w:r>
          </w:p>
        </w:tc>
      </w:tr>
      <w:tr w:rsidR="00A85CAF" w14:paraId="53DE4A19" w14:textId="77777777" w:rsidTr="00E74F9F">
        <w:tc>
          <w:tcPr>
            <w:tcW w:w="4315" w:type="dxa"/>
          </w:tcPr>
          <w:p w14:paraId="327160CB" w14:textId="77777777" w:rsidR="00A85CAF" w:rsidRDefault="00D90FF6" w:rsidP="005F55C3">
            <w:pPr>
              <w:jc w:val="right"/>
            </w:pPr>
            <w:proofErr w:type="spellStart"/>
            <w:r>
              <w:t>العميل</w:t>
            </w:r>
            <w:proofErr w:type="spellEnd"/>
          </w:p>
        </w:tc>
        <w:tc>
          <w:tcPr>
            <w:tcW w:w="4315" w:type="dxa"/>
          </w:tcPr>
          <w:p w14:paraId="429B1E18" w14:textId="77777777" w:rsidR="00A85CAF" w:rsidRDefault="00D90FF6" w:rsidP="005F55C3">
            <w:pPr>
              <w:jc w:val="right"/>
            </w:pPr>
            <w:r>
              <w:t>تصفح السيارات المتوفرة فقط</w:t>
            </w:r>
          </w:p>
        </w:tc>
      </w:tr>
    </w:tbl>
    <w:p w14:paraId="52DB4F71" w14:textId="77777777" w:rsidR="00E74F9F" w:rsidRPr="00E74F9F" w:rsidRDefault="00E74F9F" w:rsidP="00E74F9F">
      <w:pPr>
        <w:pStyle w:val="1"/>
        <w:jc w:val="right"/>
      </w:pPr>
      <w:r w:rsidRPr="00E74F9F">
        <w:rPr>
          <w:rtl/>
        </w:rPr>
        <w:t>المتطلبات الوظيفية وغير الوظيفية</w:t>
      </w:r>
    </w:p>
    <w:p w14:paraId="42837EE3" w14:textId="77777777" w:rsidR="00E74F9F" w:rsidRDefault="00E74F9F" w:rsidP="00E74F9F">
      <w:pPr>
        <w:pStyle w:val="21"/>
        <w:jc w:val="right"/>
      </w:pPr>
      <w:r>
        <w:rPr>
          <w:rtl/>
        </w:rPr>
        <w:t>المتطلبات الوظيفية</w:t>
      </w:r>
      <w:r>
        <w:t xml:space="preserve"> (Functional Requirements)</w:t>
      </w:r>
    </w:p>
    <w:tbl>
      <w:tblPr>
        <w:tblStyle w:val="afa"/>
        <w:tblW w:w="0" w:type="auto"/>
        <w:tblLook w:val="04A0" w:firstRow="1" w:lastRow="0" w:firstColumn="1" w:lastColumn="0" w:noHBand="0" w:noVBand="1"/>
      </w:tblPr>
      <w:tblGrid>
        <w:gridCol w:w="4315"/>
        <w:gridCol w:w="4315"/>
      </w:tblGrid>
      <w:tr w:rsidR="00E74F9F" w14:paraId="2C614F2A" w14:textId="77777777" w:rsidTr="00E74F9F">
        <w:tc>
          <w:tcPr>
            <w:tcW w:w="4320" w:type="dxa"/>
            <w:tcBorders>
              <w:top w:val="single" w:sz="4" w:space="0" w:color="auto"/>
              <w:left w:val="single" w:sz="4" w:space="0" w:color="auto"/>
              <w:bottom w:val="single" w:sz="4" w:space="0" w:color="auto"/>
              <w:right w:val="single" w:sz="4" w:space="0" w:color="auto"/>
            </w:tcBorders>
            <w:hideMark/>
          </w:tcPr>
          <w:p w14:paraId="49A7A654" w14:textId="77777777" w:rsidR="00E74F9F" w:rsidRDefault="00E74F9F">
            <w:r>
              <w:rPr>
                <w:rtl/>
              </w:rPr>
              <w:t>رقم المتطلب</w:t>
            </w:r>
          </w:p>
        </w:tc>
        <w:tc>
          <w:tcPr>
            <w:tcW w:w="4320" w:type="dxa"/>
            <w:tcBorders>
              <w:top w:val="single" w:sz="4" w:space="0" w:color="auto"/>
              <w:left w:val="single" w:sz="4" w:space="0" w:color="auto"/>
              <w:bottom w:val="single" w:sz="4" w:space="0" w:color="auto"/>
              <w:right w:val="single" w:sz="4" w:space="0" w:color="auto"/>
            </w:tcBorders>
            <w:hideMark/>
          </w:tcPr>
          <w:p w14:paraId="3FA4B284" w14:textId="77777777" w:rsidR="00E74F9F" w:rsidRDefault="00E74F9F">
            <w:r>
              <w:rPr>
                <w:rtl/>
              </w:rPr>
              <w:t>الوصف</w:t>
            </w:r>
          </w:p>
        </w:tc>
      </w:tr>
      <w:tr w:rsidR="00E74F9F" w14:paraId="480567B0" w14:textId="77777777" w:rsidTr="00E74F9F">
        <w:tc>
          <w:tcPr>
            <w:tcW w:w="4320" w:type="dxa"/>
            <w:tcBorders>
              <w:top w:val="single" w:sz="4" w:space="0" w:color="auto"/>
              <w:left w:val="single" w:sz="4" w:space="0" w:color="auto"/>
              <w:bottom w:val="single" w:sz="4" w:space="0" w:color="auto"/>
              <w:right w:val="single" w:sz="4" w:space="0" w:color="auto"/>
            </w:tcBorders>
            <w:hideMark/>
          </w:tcPr>
          <w:p w14:paraId="2C26D69A" w14:textId="77777777" w:rsidR="00E74F9F" w:rsidRDefault="00E74F9F">
            <w:r>
              <w:t>FR-1</w:t>
            </w:r>
          </w:p>
        </w:tc>
        <w:tc>
          <w:tcPr>
            <w:tcW w:w="4320" w:type="dxa"/>
            <w:tcBorders>
              <w:top w:val="single" w:sz="4" w:space="0" w:color="auto"/>
              <w:left w:val="single" w:sz="4" w:space="0" w:color="auto"/>
              <w:bottom w:val="single" w:sz="4" w:space="0" w:color="auto"/>
              <w:right w:val="single" w:sz="4" w:space="0" w:color="auto"/>
            </w:tcBorders>
            <w:hideMark/>
          </w:tcPr>
          <w:p w14:paraId="69038B57" w14:textId="77777777" w:rsidR="00E74F9F" w:rsidRDefault="00E74F9F">
            <w:r>
              <w:rPr>
                <w:rtl/>
              </w:rPr>
              <w:t>إضافة سيارة جديدة مع إدخال بياناتها (النوع، الماركة، اللون، السعر، رقم الهيكل، الصور...)</w:t>
            </w:r>
            <w:r>
              <w:t>.</w:t>
            </w:r>
          </w:p>
        </w:tc>
      </w:tr>
      <w:tr w:rsidR="00E74F9F" w14:paraId="56052605" w14:textId="77777777" w:rsidTr="00E74F9F">
        <w:tc>
          <w:tcPr>
            <w:tcW w:w="4320" w:type="dxa"/>
            <w:tcBorders>
              <w:top w:val="single" w:sz="4" w:space="0" w:color="auto"/>
              <w:left w:val="single" w:sz="4" w:space="0" w:color="auto"/>
              <w:bottom w:val="single" w:sz="4" w:space="0" w:color="auto"/>
              <w:right w:val="single" w:sz="4" w:space="0" w:color="auto"/>
            </w:tcBorders>
            <w:hideMark/>
          </w:tcPr>
          <w:p w14:paraId="1267B809" w14:textId="77777777" w:rsidR="00E74F9F" w:rsidRDefault="00E74F9F">
            <w:r>
              <w:t>FR-2</w:t>
            </w:r>
          </w:p>
        </w:tc>
        <w:tc>
          <w:tcPr>
            <w:tcW w:w="4320" w:type="dxa"/>
            <w:tcBorders>
              <w:top w:val="single" w:sz="4" w:space="0" w:color="auto"/>
              <w:left w:val="single" w:sz="4" w:space="0" w:color="auto"/>
              <w:bottom w:val="single" w:sz="4" w:space="0" w:color="auto"/>
              <w:right w:val="single" w:sz="4" w:space="0" w:color="auto"/>
            </w:tcBorders>
            <w:hideMark/>
          </w:tcPr>
          <w:p w14:paraId="300BF6BB" w14:textId="77777777" w:rsidR="00E74F9F" w:rsidRDefault="00E74F9F">
            <w:r>
              <w:rPr>
                <w:rtl/>
              </w:rPr>
              <w:t>تعديل بيانات سيارة موجودة</w:t>
            </w:r>
            <w:r>
              <w:t>.</w:t>
            </w:r>
          </w:p>
        </w:tc>
      </w:tr>
      <w:tr w:rsidR="00E74F9F" w14:paraId="393CD031" w14:textId="77777777" w:rsidTr="00E74F9F">
        <w:tc>
          <w:tcPr>
            <w:tcW w:w="4320" w:type="dxa"/>
            <w:tcBorders>
              <w:top w:val="single" w:sz="4" w:space="0" w:color="auto"/>
              <w:left w:val="single" w:sz="4" w:space="0" w:color="auto"/>
              <w:bottom w:val="single" w:sz="4" w:space="0" w:color="auto"/>
              <w:right w:val="single" w:sz="4" w:space="0" w:color="auto"/>
            </w:tcBorders>
            <w:hideMark/>
          </w:tcPr>
          <w:p w14:paraId="1E906F9A" w14:textId="77777777" w:rsidR="00E74F9F" w:rsidRDefault="00E74F9F">
            <w:r>
              <w:t>FR-3</w:t>
            </w:r>
          </w:p>
        </w:tc>
        <w:tc>
          <w:tcPr>
            <w:tcW w:w="4320" w:type="dxa"/>
            <w:tcBorders>
              <w:top w:val="single" w:sz="4" w:space="0" w:color="auto"/>
              <w:left w:val="single" w:sz="4" w:space="0" w:color="auto"/>
              <w:bottom w:val="single" w:sz="4" w:space="0" w:color="auto"/>
              <w:right w:val="single" w:sz="4" w:space="0" w:color="auto"/>
            </w:tcBorders>
            <w:hideMark/>
          </w:tcPr>
          <w:p w14:paraId="26161BFF" w14:textId="77777777" w:rsidR="00E74F9F" w:rsidRDefault="00E74F9F">
            <w:r>
              <w:rPr>
                <w:rtl/>
              </w:rPr>
              <w:t>حذف سيارة من النظام</w:t>
            </w:r>
            <w:r>
              <w:t>.</w:t>
            </w:r>
          </w:p>
        </w:tc>
      </w:tr>
      <w:tr w:rsidR="00E74F9F" w14:paraId="4BB2FFB1" w14:textId="77777777" w:rsidTr="00E74F9F">
        <w:tc>
          <w:tcPr>
            <w:tcW w:w="4320" w:type="dxa"/>
            <w:tcBorders>
              <w:top w:val="single" w:sz="4" w:space="0" w:color="auto"/>
              <w:left w:val="single" w:sz="4" w:space="0" w:color="auto"/>
              <w:bottom w:val="single" w:sz="4" w:space="0" w:color="auto"/>
              <w:right w:val="single" w:sz="4" w:space="0" w:color="auto"/>
            </w:tcBorders>
            <w:hideMark/>
          </w:tcPr>
          <w:p w14:paraId="6D0BB75F" w14:textId="77777777" w:rsidR="00E74F9F" w:rsidRDefault="00E74F9F">
            <w:r>
              <w:t>FR-4</w:t>
            </w:r>
          </w:p>
        </w:tc>
        <w:tc>
          <w:tcPr>
            <w:tcW w:w="4320" w:type="dxa"/>
            <w:tcBorders>
              <w:top w:val="single" w:sz="4" w:space="0" w:color="auto"/>
              <w:left w:val="single" w:sz="4" w:space="0" w:color="auto"/>
              <w:bottom w:val="single" w:sz="4" w:space="0" w:color="auto"/>
              <w:right w:val="single" w:sz="4" w:space="0" w:color="auto"/>
            </w:tcBorders>
            <w:hideMark/>
          </w:tcPr>
          <w:p w14:paraId="7586B3F7" w14:textId="77777777" w:rsidR="00E74F9F" w:rsidRDefault="00E74F9F">
            <w:r>
              <w:rPr>
                <w:rtl/>
              </w:rPr>
              <w:t>عرض قائمة السيارات مع إمكانية التصفية والبحث</w:t>
            </w:r>
            <w:r>
              <w:t>.</w:t>
            </w:r>
          </w:p>
        </w:tc>
      </w:tr>
      <w:tr w:rsidR="00E74F9F" w14:paraId="67C395BE" w14:textId="77777777" w:rsidTr="00E74F9F">
        <w:tc>
          <w:tcPr>
            <w:tcW w:w="4320" w:type="dxa"/>
            <w:tcBorders>
              <w:top w:val="single" w:sz="4" w:space="0" w:color="auto"/>
              <w:left w:val="single" w:sz="4" w:space="0" w:color="auto"/>
              <w:bottom w:val="single" w:sz="4" w:space="0" w:color="auto"/>
              <w:right w:val="single" w:sz="4" w:space="0" w:color="auto"/>
            </w:tcBorders>
            <w:hideMark/>
          </w:tcPr>
          <w:p w14:paraId="2D0817F9" w14:textId="77777777" w:rsidR="00E74F9F" w:rsidRDefault="00E74F9F">
            <w:r>
              <w:t>FR-5</w:t>
            </w:r>
          </w:p>
        </w:tc>
        <w:tc>
          <w:tcPr>
            <w:tcW w:w="4320" w:type="dxa"/>
            <w:tcBorders>
              <w:top w:val="single" w:sz="4" w:space="0" w:color="auto"/>
              <w:left w:val="single" w:sz="4" w:space="0" w:color="auto"/>
              <w:bottom w:val="single" w:sz="4" w:space="0" w:color="auto"/>
              <w:right w:val="single" w:sz="4" w:space="0" w:color="auto"/>
            </w:tcBorders>
            <w:hideMark/>
          </w:tcPr>
          <w:p w14:paraId="2A8C69CD" w14:textId="77777777" w:rsidR="00E74F9F" w:rsidRDefault="00E74F9F">
            <w:r>
              <w:rPr>
                <w:rtl/>
              </w:rPr>
              <w:t>عرض تفاصيل سيارة معينة في صفحة مستقلة</w:t>
            </w:r>
            <w:r>
              <w:t>.</w:t>
            </w:r>
          </w:p>
        </w:tc>
      </w:tr>
      <w:tr w:rsidR="00E74F9F" w14:paraId="5599F553" w14:textId="77777777" w:rsidTr="00E74F9F">
        <w:tc>
          <w:tcPr>
            <w:tcW w:w="4320" w:type="dxa"/>
            <w:tcBorders>
              <w:top w:val="single" w:sz="4" w:space="0" w:color="auto"/>
              <w:left w:val="single" w:sz="4" w:space="0" w:color="auto"/>
              <w:bottom w:val="single" w:sz="4" w:space="0" w:color="auto"/>
              <w:right w:val="single" w:sz="4" w:space="0" w:color="auto"/>
            </w:tcBorders>
            <w:hideMark/>
          </w:tcPr>
          <w:p w14:paraId="555483AC" w14:textId="77777777" w:rsidR="00E74F9F" w:rsidRDefault="00E74F9F">
            <w:r>
              <w:t>FR-6</w:t>
            </w:r>
          </w:p>
        </w:tc>
        <w:tc>
          <w:tcPr>
            <w:tcW w:w="4320" w:type="dxa"/>
            <w:tcBorders>
              <w:top w:val="single" w:sz="4" w:space="0" w:color="auto"/>
              <w:left w:val="single" w:sz="4" w:space="0" w:color="auto"/>
              <w:bottom w:val="single" w:sz="4" w:space="0" w:color="auto"/>
              <w:right w:val="single" w:sz="4" w:space="0" w:color="auto"/>
            </w:tcBorders>
            <w:hideMark/>
          </w:tcPr>
          <w:p w14:paraId="264C3BAC" w14:textId="77777777" w:rsidR="00E74F9F" w:rsidRDefault="00E74F9F">
            <w:r>
              <w:rPr>
                <w:rtl/>
              </w:rPr>
              <w:t>حجز سيارة من قبل العميل</w:t>
            </w:r>
            <w:r>
              <w:t>.</w:t>
            </w:r>
          </w:p>
        </w:tc>
      </w:tr>
      <w:tr w:rsidR="00E74F9F" w14:paraId="6B20A9DC" w14:textId="77777777" w:rsidTr="00E74F9F">
        <w:tc>
          <w:tcPr>
            <w:tcW w:w="4320" w:type="dxa"/>
            <w:tcBorders>
              <w:top w:val="single" w:sz="4" w:space="0" w:color="auto"/>
              <w:left w:val="single" w:sz="4" w:space="0" w:color="auto"/>
              <w:bottom w:val="single" w:sz="4" w:space="0" w:color="auto"/>
              <w:right w:val="single" w:sz="4" w:space="0" w:color="auto"/>
            </w:tcBorders>
            <w:hideMark/>
          </w:tcPr>
          <w:p w14:paraId="0E6541B4" w14:textId="77777777" w:rsidR="00E74F9F" w:rsidRDefault="00E74F9F">
            <w:r>
              <w:t>FR-7</w:t>
            </w:r>
          </w:p>
        </w:tc>
        <w:tc>
          <w:tcPr>
            <w:tcW w:w="4320" w:type="dxa"/>
            <w:tcBorders>
              <w:top w:val="single" w:sz="4" w:space="0" w:color="auto"/>
              <w:left w:val="single" w:sz="4" w:space="0" w:color="auto"/>
              <w:bottom w:val="single" w:sz="4" w:space="0" w:color="auto"/>
              <w:right w:val="single" w:sz="4" w:space="0" w:color="auto"/>
            </w:tcBorders>
            <w:hideMark/>
          </w:tcPr>
          <w:p w14:paraId="5D9653FB" w14:textId="77777777" w:rsidR="00E74F9F" w:rsidRDefault="00E74F9F">
            <w:r>
              <w:rPr>
                <w:rtl/>
              </w:rPr>
              <w:t>منع تكرار الحجز على نفس السيارة</w:t>
            </w:r>
            <w:r>
              <w:t>.</w:t>
            </w:r>
          </w:p>
        </w:tc>
      </w:tr>
      <w:tr w:rsidR="00E74F9F" w14:paraId="795081C0" w14:textId="77777777" w:rsidTr="00E74F9F">
        <w:tc>
          <w:tcPr>
            <w:tcW w:w="4320" w:type="dxa"/>
            <w:tcBorders>
              <w:top w:val="single" w:sz="4" w:space="0" w:color="auto"/>
              <w:left w:val="single" w:sz="4" w:space="0" w:color="auto"/>
              <w:bottom w:val="single" w:sz="4" w:space="0" w:color="auto"/>
              <w:right w:val="single" w:sz="4" w:space="0" w:color="auto"/>
            </w:tcBorders>
            <w:hideMark/>
          </w:tcPr>
          <w:p w14:paraId="5F21496B" w14:textId="77777777" w:rsidR="00E74F9F" w:rsidRDefault="00E74F9F">
            <w:r>
              <w:t>FR-8</w:t>
            </w:r>
          </w:p>
        </w:tc>
        <w:tc>
          <w:tcPr>
            <w:tcW w:w="4320" w:type="dxa"/>
            <w:tcBorders>
              <w:top w:val="single" w:sz="4" w:space="0" w:color="auto"/>
              <w:left w:val="single" w:sz="4" w:space="0" w:color="auto"/>
              <w:bottom w:val="single" w:sz="4" w:space="0" w:color="auto"/>
              <w:right w:val="single" w:sz="4" w:space="0" w:color="auto"/>
            </w:tcBorders>
            <w:hideMark/>
          </w:tcPr>
          <w:p w14:paraId="1B0A6850" w14:textId="77777777" w:rsidR="00E74F9F" w:rsidRDefault="00E74F9F">
            <w:r>
              <w:rPr>
                <w:rtl/>
              </w:rPr>
              <w:t>تأكيد أو رفض الحجز من قبل الموظف</w:t>
            </w:r>
            <w:r>
              <w:t>.</w:t>
            </w:r>
          </w:p>
        </w:tc>
      </w:tr>
      <w:tr w:rsidR="00E74F9F" w14:paraId="7A56CF1A" w14:textId="77777777" w:rsidTr="00E74F9F">
        <w:tc>
          <w:tcPr>
            <w:tcW w:w="4320" w:type="dxa"/>
            <w:tcBorders>
              <w:top w:val="single" w:sz="4" w:space="0" w:color="auto"/>
              <w:left w:val="single" w:sz="4" w:space="0" w:color="auto"/>
              <w:bottom w:val="single" w:sz="4" w:space="0" w:color="auto"/>
              <w:right w:val="single" w:sz="4" w:space="0" w:color="auto"/>
            </w:tcBorders>
            <w:hideMark/>
          </w:tcPr>
          <w:p w14:paraId="208EA7E6" w14:textId="77777777" w:rsidR="00E74F9F" w:rsidRDefault="00E74F9F">
            <w:r>
              <w:t>FR-9</w:t>
            </w:r>
          </w:p>
        </w:tc>
        <w:tc>
          <w:tcPr>
            <w:tcW w:w="4320" w:type="dxa"/>
            <w:tcBorders>
              <w:top w:val="single" w:sz="4" w:space="0" w:color="auto"/>
              <w:left w:val="single" w:sz="4" w:space="0" w:color="auto"/>
              <w:bottom w:val="single" w:sz="4" w:space="0" w:color="auto"/>
              <w:right w:val="single" w:sz="4" w:space="0" w:color="auto"/>
            </w:tcBorders>
            <w:hideMark/>
          </w:tcPr>
          <w:p w14:paraId="1BCBF3DB" w14:textId="77777777" w:rsidR="00E74F9F" w:rsidRDefault="00E74F9F">
            <w:r>
              <w:rPr>
                <w:rtl/>
              </w:rPr>
              <w:t>تسجيل عملية بيع سيارة وتوليد عقد</w:t>
            </w:r>
            <w:r>
              <w:t>.</w:t>
            </w:r>
          </w:p>
        </w:tc>
      </w:tr>
      <w:tr w:rsidR="00E74F9F" w14:paraId="27ECF809" w14:textId="77777777" w:rsidTr="00E74F9F">
        <w:tc>
          <w:tcPr>
            <w:tcW w:w="4320" w:type="dxa"/>
            <w:tcBorders>
              <w:top w:val="single" w:sz="4" w:space="0" w:color="auto"/>
              <w:left w:val="single" w:sz="4" w:space="0" w:color="auto"/>
              <w:bottom w:val="single" w:sz="4" w:space="0" w:color="auto"/>
              <w:right w:val="single" w:sz="4" w:space="0" w:color="auto"/>
            </w:tcBorders>
            <w:hideMark/>
          </w:tcPr>
          <w:p w14:paraId="6F5421A3" w14:textId="77777777" w:rsidR="00E74F9F" w:rsidRDefault="00E74F9F">
            <w:r>
              <w:t>FR-10</w:t>
            </w:r>
          </w:p>
        </w:tc>
        <w:tc>
          <w:tcPr>
            <w:tcW w:w="4320" w:type="dxa"/>
            <w:tcBorders>
              <w:top w:val="single" w:sz="4" w:space="0" w:color="auto"/>
              <w:left w:val="single" w:sz="4" w:space="0" w:color="auto"/>
              <w:bottom w:val="single" w:sz="4" w:space="0" w:color="auto"/>
              <w:right w:val="single" w:sz="4" w:space="0" w:color="auto"/>
            </w:tcBorders>
            <w:hideMark/>
          </w:tcPr>
          <w:p w14:paraId="099B5A89" w14:textId="77777777" w:rsidR="00E74F9F" w:rsidRDefault="00E74F9F">
            <w:r>
              <w:rPr>
                <w:rtl/>
              </w:rPr>
              <w:t>تغيير حالة السيارة إلى 'مباعة' تلقائيًا بعد البيع</w:t>
            </w:r>
            <w:r>
              <w:t>.</w:t>
            </w:r>
          </w:p>
        </w:tc>
      </w:tr>
      <w:tr w:rsidR="00E74F9F" w14:paraId="11013308" w14:textId="77777777" w:rsidTr="00E74F9F">
        <w:tc>
          <w:tcPr>
            <w:tcW w:w="4320" w:type="dxa"/>
            <w:tcBorders>
              <w:top w:val="single" w:sz="4" w:space="0" w:color="auto"/>
              <w:left w:val="single" w:sz="4" w:space="0" w:color="auto"/>
              <w:bottom w:val="single" w:sz="4" w:space="0" w:color="auto"/>
              <w:right w:val="single" w:sz="4" w:space="0" w:color="auto"/>
            </w:tcBorders>
            <w:hideMark/>
          </w:tcPr>
          <w:p w14:paraId="48F448EF" w14:textId="77777777" w:rsidR="00E74F9F" w:rsidRDefault="00E74F9F">
            <w:r>
              <w:t>FR-11</w:t>
            </w:r>
          </w:p>
        </w:tc>
        <w:tc>
          <w:tcPr>
            <w:tcW w:w="4320" w:type="dxa"/>
            <w:tcBorders>
              <w:top w:val="single" w:sz="4" w:space="0" w:color="auto"/>
              <w:left w:val="single" w:sz="4" w:space="0" w:color="auto"/>
              <w:bottom w:val="single" w:sz="4" w:space="0" w:color="auto"/>
              <w:right w:val="single" w:sz="4" w:space="0" w:color="auto"/>
            </w:tcBorders>
            <w:hideMark/>
          </w:tcPr>
          <w:p w14:paraId="5E9EE698" w14:textId="77777777" w:rsidR="00E74F9F" w:rsidRDefault="00E74F9F">
            <w:r>
              <w:rPr>
                <w:rtl/>
              </w:rPr>
              <w:t>إضافة بيانات عميل جديد</w:t>
            </w:r>
            <w:r>
              <w:t>.</w:t>
            </w:r>
          </w:p>
        </w:tc>
      </w:tr>
      <w:tr w:rsidR="00E74F9F" w14:paraId="442079CA" w14:textId="77777777" w:rsidTr="00E74F9F">
        <w:tc>
          <w:tcPr>
            <w:tcW w:w="4320" w:type="dxa"/>
            <w:tcBorders>
              <w:top w:val="single" w:sz="4" w:space="0" w:color="auto"/>
              <w:left w:val="single" w:sz="4" w:space="0" w:color="auto"/>
              <w:bottom w:val="single" w:sz="4" w:space="0" w:color="auto"/>
              <w:right w:val="single" w:sz="4" w:space="0" w:color="auto"/>
            </w:tcBorders>
            <w:hideMark/>
          </w:tcPr>
          <w:p w14:paraId="760F7D44" w14:textId="77777777" w:rsidR="00E74F9F" w:rsidRDefault="00E74F9F">
            <w:r>
              <w:t>FR-12</w:t>
            </w:r>
          </w:p>
        </w:tc>
        <w:tc>
          <w:tcPr>
            <w:tcW w:w="4320" w:type="dxa"/>
            <w:tcBorders>
              <w:top w:val="single" w:sz="4" w:space="0" w:color="auto"/>
              <w:left w:val="single" w:sz="4" w:space="0" w:color="auto"/>
              <w:bottom w:val="single" w:sz="4" w:space="0" w:color="auto"/>
              <w:right w:val="single" w:sz="4" w:space="0" w:color="auto"/>
            </w:tcBorders>
            <w:hideMark/>
          </w:tcPr>
          <w:p w14:paraId="4B457EDB" w14:textId="77777777" w:rsidR="00E74F9F" w:rsidRDefault="00E74F9F">
            <w:r>
              <w:rPr>
                <w:rtl/>
              </w:rPr>
              <w:t>تعديل أو حذف بيانات عميل موجود</w:t>
            </w:r>
            <w:r>
              <w:t>.</w:t>
            </w:r>
          </w:p>
        </w:tc>
      </w:tr>
      <w:tr w:rsidR="00E74F9F" w14:paraId="33DC394E" w14:textId="77777777" w:rsidTr="00E74F9F">
        <w:tc>
          <w:tcPr>
            <w:tcW w:w="4320" w:type="dxa"/>
            <w:tcBorders>
              <w:top w:val="single" w:sz="4" w:space="0" w:color="auto"/>
              <w:left w:val="single" w:sz="4" w:space="0" w:color="auto"/>
              <w:bottom w:val="single" w:sz="4" w:space="0" w:color="auto"/>
              <w:right w:val="single" w:sz="4" w:space="0" w:color="auto"/>
            </w:tcBorders>
            <w:hideMark/>
          </w:tcPr>
          <w:p w14:paraId="2CED193E" w14:textId="77777777" w:rsidR="00E74F9F" w:rsidRDefault="00E74F9F">
            <w:r>
              <w:t>FR-13</w:t>
            </w:r>
          </w:p>
        </w:tc>
        <w:tc>
          <w:tcPr>
            <w:tcW w:w="4320" w:type="dxa"/>
            <w:tcBorders>
              <w:top w:val="single" w:sz="4" w:space="0" w:color="auto"/>
              <w:left w:val="single" w:sz="4" w:space="0" w:color="auto"/>
              <w:bottom w:val="single" w:sz="4" w:space="0" w:color="auto"/>
              <w:right w:val="single" w:sz="4" w:space="0" w:color="auto"/>
            </w:tcBorders>
            <w:hideMark/>
          </w:tcPr>
          <w:p w14:paraId="1EEE37B7" w14:textId="77777777" w:rsidR="00E74F9F" w:rsidRDefault="00E74F9F">
            <w:r>
              <w:rPr>
                <w:rtl/>
              </w:rPr>
              <w:t>عرض سجل عمليات كل عميل</w:t>
            </w:r>
            <w:r>
              <w:t>.</w:t>
            </w:r>
          </w:p>
        </w:tc>
      </w:tr>
      <w:tr w:rsidR="00E74F9F" w14:paraId="3A330C82" w14:textId="77777777" w:rsidTr="00E74F9F">
        <w:tc>
          <w:tcPr>
            <w:tcW w:w="4320" w:type="dxa"/>
            <w:tcBorders>
              <w:top w:val="single" w:sz="4" w:space="0" w:color="auto"/>
              <w:left w:val="single" w:sz="4" w:space="0" w:color="auto"/>
              <w:bottom w:val="single" w:sz="4" w:space="0" w:color="auto"/>
              <w:right w:val="single" w:sz="4" w:space="0" w:color="auto"/>
            </w:tcBorders>
            <w:hideMark/>
          </w:tcPr>
          <w:p w14:paraId="228F264D" w14:textId="77777777" w:rsidR="00E74F9F" w:rsidRDefault="00E74F9F">
            <w:r>
              <w:t>FR-14</w:t>
            </w:r>
          </w:p>
        </w:tc>
        <w:tc>
          <w:tcPr>
            <w:tcW w:w="4320" w:type="dxa"/>
            <w:tcBorders>
              <w:top w:val="single" w:sz="4" w:space="0" w:color="auto"/>
              <w:left w:val="single" w:sz="4" w:space="0" w:color="auto"/>
              <w:bottom w:val="single" w:sz="4" w:space="0" w:color="auto"/>
              <w:right w:val="single" w:sz="4" w:space="0" w:color="auto"/>
            </w:tcBorders>
            <w:hideMark/>
          </w:tcPr>
          <w:p w14:paraId="68BD1DF4" w14:textId="77777777" w:rsidR="00E74F9F" w:rsidRDefault="00E74F9F">
            <w:r>
              <w:rPr>
                <w:rtl/>
              </w:rPr>
              <w:t>إضافة سيارات إلى سلة إلكترونية من قبل العميل</w:t>
            </w:r>
            <w:r>
              <w:t>.</w:t>
            </w:r>
          </w:p>
        </w:tc>
      </w:tr>
      <w:tr w:rsidR="00E74F9F" w14:paraId="0755B8BB" w14:textId="77777777" w:rsidTr="00E74F9F">
        <w:tc>
          <w:tcPr>
            <w:tcW w:w="4320" w:type="dxa"/>
            <w:tcBorders>
              <w:top w:val="single" w:sz="4" w:space="0" w:color="auto"/>
              <w:left w:val="single" w:sz="4" w:space="0" w:color="auto"/>
              <w:bottom w:val="single" w:sz="4" w:space="0" w:color="auto"/>
              <w:right w:val="single" w:sz="4" w:space="0" w:color="auto"/>
            </w:tcBorders>
            <w:hideMark/>
          </w:tcPr>
          <w:p w14:paraId="53739C29" w14:textId="77777777" w:rsidR="00E74F9F" w:rsidRDefault="00E74F9F">
            <w:r>
              <w:t>FR-15</w:t>
            </w:r>
          </w:p>
        </w:tc>
        <w:tc>
          <w:tcPr>
            <w:tcW w:w="4320" w:type="dxa"/>
            <w:tcBorders>
              <w:top w:val="single" w:sz="4" w:space="0" w:color="auto"/>
              <w:left w:val="single" w:sz="4" w:space="0" w:color="auto"/>
              <w:bottom w:val="single" w:sz="4" w:space="0" w:color="auto"/>
              <w:right w:val="single" w:sz="4" w:space="0" w:color="auto"/>
            </w:tcBorders>
            <w:hideMark/>
          </w:tcPr>
          <w:p w14:paraId="153AAEEF" w14:textId="77777777" w:rsidR="00E74F9F" w:rsidRDefault="00E74F9F">
            <w:r>
              <w:rPr>
                <w:rtl/>
              </w:rPr>
              <w:t>إرسال طلب شراء/حجز من السلة</w:t>
            </w:r>
            <w:r>
              <w:t>.</w:t>
            </w:r>
          </w:p>
        </w:tc>
      </w:tr>
      <w:tr w:rsidR="00E74F9F" w14:paraId="589A72D8" w14:textId="77777777" w:rsidTr="00E74F9F">
        <w:tc>
          <w:tcPr>
            <w:tcW w:w="4320" w:type="dxa"/>
            <w:tcBorders>
              <w:top w:val="single" w:sz="4" w:space="0" w:color="auto"/>
              <w:left w:val="single" w:sz="4" w:space="0" w:color="auto"/>
              <w:bottom w:val="single" w:sz="4" w:space="0" w:color="auto"/>
              <w:right w:val="single" w:sz="4" w:space="0" w:color="auto"/>
            </w:tcBorders>
            <w:hideMark/>
          </w:tcPr>
          <w:p w14:paraId="7E9C905B" w14:textId="77777777" w:rsidR="00E74F9F" w:rsidRDefault="00E74F9F">
            <w:r>
              <w:t>FR-16</w:t>
            </w:r>
          </w:p>
        </w:tc>
        <w:tc>
          <w:tcPr>
            <w:tcW w:w="4320" w:type="dxa"/>
            <w:tcBorders>
              <w:top w:val="single" w:sz="4" w:space="0" w:color="auto"/>
              <w:left w:val="single" w:sz="4" w:space="0" w:color="auto"/>
              <w:bottom w:val="single" w:sz="4" w:space="0" w:color="auto"/>
              <w:right w:val="single" w:sz="4" w:space="0" w:color="auto"/>
            </w:tcBorders>
            <w:hideMark/>
          </w:tcPr>
          <w:p w14:paraId="575AFCA0" w14:textId="77777777" w:rsidR="00E74F9F" w:rsidRDefault="00E74F9F">
            <w:r>
              <w:rPr>
                <w:rtl/>
              </w:rPr>
              <w:t>عرض حالة الطلب من قبل العميل</w:t>
            </w:r>
            <w:r>
              <w:t>.</w:t>
            </w:r>
          </w:p>
        </w:tc>
      </w:tr>
      <w:tr w:rsidR="00E74F9F" w14:paraId="17DE0686" w14:textId="77777777" w:rsidTr="00E74F9F">
        <w:tc>
          <w:tcPr>
            <w:tcW w:w="4320" w:type="dxa"/>
            <w:tcBorders>
              <w:top w:val="single" w:sz="4" w:space="0" w:color="auto"/>
              <w:left w:val="single" w:sz="4" w:space="0" w:color="auto"/>
              <w:bottom w:val="single" w:sz="4" w:space="0" w:color="auto"/>
              <w:right w:val="single" w:sz="4" w:space="0" w:color="auto"/>
            </w:tcBorders>
            <w:hideMark/>
          </w:tcPr>
          <w:p w14:paraId="3834B7D0" w14:textId="77777777" w:rsidR="00E74F9F" w:rsidRDefault="00E74F9F">
            <w:r>
              <w:t>FR-17</w:t>
            </w:r>
          </w:p>
        </w:tc>
        <w:tc>
          <w:tcPr>
            <w:tcW w:w="4320" w:type="dxa"/>
            <w:tcBorders>
              <w:top w:val="single" w:sz="4" w:space="0" w:color="auto"/>
              <w:left w:val="single" w:sz="4" w:space="0" w:color="auto"/>
              <w:bottom w:val="single" w:sz="4" w:space="0" w:color="auto"/>
              <w:right w:val="single" w:sz="4" w:space="0" w:color="auto"/>
            </w:tcBorders>
            <w:hideMark/>
          </w:tcPr>
          <w:p w14:paraId="597C7D41" w14:textId="77777777" w:rsidR="00E74F9F" w:rsidRDefault="00E74F9F">
            <w:r>
              <w:rPr>
                <w:rtl/>
              </w:rPr>
              <w:t>إشعارات فورية للعميل بتحديثات الطلب</w:t>
            </w:r>
            <w:r>
              <w:t>.</w:t>
            </w:r>
          </w:p>
        </w:tc>
      </w:tr>
      <w:tr w:rsidR="00E74F9F" w14:paraId="189F3E4B" w14:textId="77777777" w:rsidTr="00E74F9F">
        <w:tc>
          <w:tcPr>
            <w:tcW w:w="4320" w:type="dxa"/>
            <w:tcBorders>
              <w:top w:val="single" w:sz="4" w:space="0" w:color="auto"/>
              <w:left w:val="single" w:sz="4" w:space="0" w:color="auto"/>
              <w:bottom w:val="single" w:sz="4" w:space="0" w:color="auto"/>
              <w:right w:val="single" w:sz="4" w:space="0" w:color="auto"/>
            </w:tcBorders>
            <w:hideMark/>
          </w:tcPr>
          <w:p w14:paraId="3BAD0956" w14:textId="77777777" w:rsidR="00E74F9F" w:rsidRDefault="00E74F9F">
            <w:r>
              <w:t>FR-18</w:t>
            </w:r>
          </w:p>
        </w:tc>
        <w:tc>
          <w:tcPr>
            <w:tcW w:w="4320" w:type="dxa"/>
            <w:tcBorders>
              <w:top w:val="single" w:sz="4" w:space="0" w:color="auto"/>
              <w:left w:val="single" w:sz="4" w:space="0" w:color="auto"/>
              <w:bottom w:val="single" w:sz="4" w:space="0" w:color="auto"/>
              <w:right w:val="single" w:sz="4" w:space="0" w:color="auto"/>
            </w:tcBorders>
            <w:hideMark/>
          </w:tcPr>
          <w:p w14:paraId="784C0D18" w14:textId="77777777" w:rsidR="00E74F9F" w:rsidRDefault="00E74F9F">
            <w:r>
              <w:rPr>
                <w:rtl/>
              </w:rPr>
              <w:t>تسجيل الدخول وكلمة المرور</w:t>
            </w:r>
            <w:r>
              <w:t>.</w:t>
            </w:r>
          </w:p>
        </w:tc>
      </w:tr>
      <w:tr w:rsidR="00E74F9F" w14:paraId="6CFA89F9" w14:textId="77777777" w:rsidTr="00E74F9F">
        <w:tc>
          <w:tcPr>
            <w:tcW w:w="4320" w:type="dxa"/>
            <w:tcBorders>
              <w:top w:val="single" w:sz="4" w:space="0" w:color="auto"/>
              <w:left w:val="single" w:sz="4" w:space="0" w:color="auto"/>
              <w:bottom w:val="single" w:sz="4" w:space="0" w:color="auto"/>
              <w:right w:val="single" w:sz="4" w:space="0" w:color="auto"/>
            </w:tcBorders>
            <w:hideMark/>
          </w:tcPr>
          <w:p w14:paraId="30257E5E" w14:textId="77777777" w:rsidR="00E74F9F" w:rsidRDefault="00E74F9F">
            <w:r>
              <w:t>FR-19</w:t>
            </w:r>
          </w:p>
        </w:tc>
        <w:tc>
          <w:tcPr>
            <w:tcW w:w="4320" w:type="dxa"/>
            <w:tcBorders>
              <w:top w:val="single" w:sz="4" w:space="0" w:color="auto"/>
              <w:left w:val="single" w:sz="4" w:space="0" w:color="auto"/>
              <w:bottom w:val="single" w:sz="4" w:space="0" w:color="auto"/>
              <w:right w:val="single" w:sz="4" w:space="0" w:color="auto"/>
            </w:tcBorders>
            <w:hideMark/>
          </w:tcPr>
          <w:p w14:paraId="296D9BB0" w14:textId="77777777" w:rsidR="00E74F9F" w:rsidRDefault="00E74F9F">
            <w:r>
              <w:rPr>
                <w:rtl/>
              </w:rPr>
              <w:t>إدارة صلاحيات الوصول</w:t>
            </w:r>
            <w:r>
              <w:t>.</w:t>
            </w:r>
          </w:p>
        </w:tc>
      </w:tr>
      <w:tr w:rsidR="00E74F9F" w14:paraId="76BD2278" w14:textId="77777777" w:rsidTr="00E74F9F">
        <w:tc>
          <w:tcPr>
            <w:tcW w:w="4320" w:type="dxa"/>
            <w:tcBorders>
              <w:top w:val="single" w:sz="4" w:space="0" w:color="auto"/>
              <w:left w:val="single" w:sz="4" w:space="0" w:color="auto"/>
              <w:bottom w:val="single" w:sz="4" w:space="0" w:color="auto"/>
              <w:right w:val="single" w:sz="4" w:space="0" w:color="auto"/>
            </w:tcBorders>
            <w:hideMark/>
          </w:tcPr>
          <w:p w14:paraId="628C09E5" w14:textId="77777777" w:rsidR="00E74F9F" w:rsidRDefault="00E74F9F">
            <w:r>
              <w:t>FR-20</w:t>
            </w:r>
          </w:p>
        </w:tc>
        <w:tc>
          <w:tcPr>
            <w:tcW w:w="4320" w:type="dxa"/>
            <w:tcBorders>
              <w:top w:val="single" w:sz="4" w:space="0" w:color="auto"/>
              <w:left w:val="single" w:sz="4" w:space="0" w:color="auto"/>
              <w:bottom w:val="single" w:sz="4" w:space="0" w:color="auto"/>
              <w:right w:val="single" w:sz="4" w:space="0" w:color="auto"/>
            </w:tcBorders>
            <w:hideMark/>
          </w:tcPr>
          <w:p w14:paraId="31647A86" w14:textId="77777777" w:rsidR="00E74F9F" w:rsidRDefault="00E74F9F">
            <w:r>
              <w:rPr>
                <w:rtl/>
              </w:rPr>
              <w:t>منع الوصول إلى وظائف غير مصرّح بها</w:t>
            </w:r>
            <w:r>
              <w:t>.</w:t>
            </w:r>
          </w:p>
        </w:tc>
      </w:tr>
      <w:tr w:rsidR="00E74F9F" w14:paraId="415FA4C2" w14:textId="77777777" w:rsidTr="00E74F9F">
        <w:tc>
          <w:tcPr>
            <w:tcW w:w="4320" w:type="dxa"/>
            <w:tcBorders>
              <w:top w:val="single" w:sz="4" w:space="0" w:color="auto"/>
              <w:left w:val="single" w:sz="4" w:space="0" w:color="auto"/>
              <w:bottom w:val="single" w:sz="4" w:space="0" w:color="auto"/>
              <w:right w:val="single" w:sz="4" w:space="0" w:color="auto"/>
            </w:tcBorders>
            <w:hideMark/>
          </w:tcPr>
          <w:p w14:paraId="50E053D9" w14:textId="77777777" w:rsidR="00E74F9F" w:rsidRDefault="00E74F9F">
            <w:r>
              <w:t>FR-21</w:t>
            </w:r>
          </w:p>
        </w:tc>
        <w:tc>
          <w:tcPr>
            <w:tcW w:w="4320" w:type="dxa"/>
            <w:tcBorders>
              <w:top w:val="single" w:sz="4" w:space="0" w:color="auto"/>
              <w:left w:val="single" w:sz="4" w:space="0" w:color="auto"/>
              <w:bottom w:val="single" w:sz="4" w:space="0" w:color="auto"/>
              <w:right w:val="single" w:sz="4" w:space="0" w:color="auto"/>
            </w:tcBorders>
            <w:hideMark/>
          </w:tcPr>
          <w:p w14:paraId="48FD8838" w14:textId="77777777" w:rsidR="00E74F9F" w:rsidRDefault="00E74F9F">
            <w:r>
              <w:rPr>
                <w:rtl/>
              </w:rPr>
              <w:t>توليد تقارير المبيعات</w:t>
            </w:r>
            <w:r>
              <w:t>.</w:t>
            </w:r>
          </w:p>
        </w:tc>
      </w:tr>
      <w:tr w:rsidR="00E74F9F" w14:paraId="44F33EAA" w14:textId="77777777" w:rsidTr="00E74F9F">
        <w:tc>
          <w:tcPr>
            <w:tcW w:w="4320" w:type="dxa"/>
            <w:tcBorders>
              <w:top w:val="single" w:sz="4" w:space="0" w:color="auto"/>
              <w:left w:val="single" w:sz="4" w:space="0" w:color="auto"/>
              <w:bottom w:val="single" w:sz="4" w:space="0" w:color="auto"/>
              <w:right w:val="single" w:sz="4" w:space="0" w:color="auto"/>
            </w:tcBorders>
            <w:hideMark/>
          </w:tcPr>
          <w:p w14:paraId="0D408D35" w14:textId="77777777" w:rsidR="00E74F9F" w:rsidRDefault="00E74F9F">
            <w:r>
              <w:t>FR-22</w:t>
            </w:r>
          </w:p>
        </w:tc>
        <w:tc>
          <w:tcPr>
            <w:tcW w:w="4320" w:type="dxa"/>
            <w:tcBorders>
              <w:top w:val="single" w:sz="4" w:space="0" w:color="auto"/>
              <w:left w:val="single" w:sz="4" w:space="0" w:color="auto"/>
              <w:bottom w:val="single" w:sz="4" w:space="0" w:color="auto"/>
              <w:right w:val="single" w:sz="4" w:space="0" w:color="auto"/>
            </w:tcBorders>
            <w:hideMark/>
          </w:tcPr>
          <w:p w14:paraId="0075DEDC" w14:textId="77777777" w:rsidR="00E74F9F" w:rsidRDefault="00E74F9F">
            <w:r>
              <w:rPr>
                <w:rtl/>
              </w:rPr>
              <w:t>عرض إحصائيات مرئية للعمليات</w:t>
            </w:r>
            <w:r>
              <w:t>.</w:t>
            </w:r>
          </w:p>
        </w:tc>
      </w:tr>
      <w:tr w:rsidR="00E74F9F" w14:paraId="6EC8FC1D" w14:textId="77777777" w:rsidTr="00E74F9F">
        <w:tc>
          <w:tcPr>
            <w:tcW w:w="4320" w:type="dxa"/>
            <w:tcBorders>
              <w:top w:val="single" w:sz="4" w:space="0" w:color="auto"/>
              <w:left w:val="single" w:sz="4" w:space="0" w:color="auto"/>
              <w:bottom w:val="single" w:sz="4" w:space="0" w:color="auto"/>
              <w:right w:val="single" w:sz="4" w:space="0" w:color="auto"/>
            </w:tcBorders>
            <w:hideMark/>
          </w:tcPr>
          <w:p w14:paraId="42B7E80F" w14:textId="77777777" w:rsidR="00E74F9F" w:rsidRDefault="00E74F9F">
            <w:r>
              <w:t>FR-23</w:t>
            </w:r>
          </w:p>
        </w:tc>
        <w:tc>
          <w:tcPr>
            <w:tcW w:w="4320" w:type="dxa"/>
            <w:tcBorders>
              <w:top w:val="single" w:sz="4" w:space="0" w:color="auto"/>
              <w:left w:val="single" w:sz="4" w:space="0" w:color="auto"/>
              <w:bottom w:val="single" w:sz="4" w:space="0" w:color="auto"/>
              <w:right w:val="single" w:sz="4" w:space="0" w:color="auto"/>
            </w:tcBorders>
            <w:hideMark/>
          </w:tcPr>
          <w:p w14:paraId="244E66C3" w14:textId="77777777" w:rsidR="00E74F9F" w:rsidRDefault="00E74F9F">
            <w:r>
              <w:rPr>
                <w:rtl/>
              </w:rPr>
              <w:t>تصدير التقارير إلى</w:t>
            </w:r>
            <w:r>
              <w:t xml:space="preserve"> PDF </w:t>
            </w:r>
            <w:r>
              <w:rPr>
                <w:rtl/>
              </w:rPr>
              <w:t>أو</w:t>
            </w:r>
            <w:r>
              <w:t xml:space="preserve"> Excel.</w:t>
            </w:r>
          </w:p>
        </w:tc>
      </w:tr>
      <w:tr w:rsidR="00E74F9F" w14:paraId="6F99ABCA" w14:textId="77777777" w:rsidTr="00E74F9F">
        <w:tc>
          <w:tcPr>
            <w:tcW w:w="4320" w:type="dxa"/>
            <w:tcBorders>
              <w:top w:val="single" w:sz="4" w:space="0" w:color="auto"/>
              <w:left w:val="single" w:sz="4" w:space="0" w:color="auto"/>
              <w:bottom w:val="single" w:sz="4" w:space="0" w:color="auto"/>
              <w:right w:val="single" w:sz="4" w:space="0" w:color="auto"/>
            </w:tcBorders>
            <w:hideMark/>
          </w:tcPr>
          <w:p w14:paraId="2F7CC3FF" w14:textId="77777777" w:rsidR="00E74F9F" w:rsidRDefault="00E74F9F">
            <w:r>
              <w:t>FR-24</w:t>
            </w:r>
          </w:p>
        </w:tc>
        <w:tc>
          <w:tcPr>
            <w:tcW w:w="4320" w:type="dxa"/>
            <w:tcBorders>
              <w:top w:val="single" w:sz="4" w:space="0" w:color="auto"/>
              <w:left w:val="single" w:sz="4" w:space="0" w:color="auto"/>
              <w:bottom w:val="single" w:sz="4" w:space="0" w:color="auto"/>
              <w:right w:val="single" w:sz="4" w:space="0" w:color="auto"/>
            </w:tcBorders>
            <w:hideMark/>
          </w:tcPr>
          <w:p w14:paraId="6077D0FF" w14:textId="77777777" w:rsidR="00E74F9F" w:rsidRDefault="00E74F9F">
            <w:r>
              <w:rPr>
                <w:rtl/>
              </w:rPr>
              <w:t>إشعارات للموظف عند طلبات جديدة</w:t>
            </w:r>
            <w:r>
              <w:t>.</w:t>
            </w:r>
          </w:p>
        </w:tc>
      </w:tr>
      <w:tr w:rsidR="00E74F9F" w14:paraId="7820DC8B" w14:textId="77777777" w:rsidTr="00E74F9F">
        <w:tc>
          <w:tcPr>
            <w:tcW w:w="4320" w:type="dxa"/>
            <w:tcBorders>
              <w:top w:val="single" w:sz="4" w:space="0" w:color="auto"/>
              <w:left w:val="single" w:sz="4" w:space="0" w:color="auto"/>
              <w:bottom w:val="single" w:sz="4" w:space="0" w:color="auto"/>
              <w:right w:val="single" w:sz="4" w:space="0" w:color="auto"/>
            </w:tcBorders>
            <w:hideMark/>
          </w:tcPr>
          <w:p w14:paraId="75604676" w14:textId="77777777" w:rsidR="00E74F9F" w:rsidRDefault="00E74F9F">
            <w:r>
              <w:t>FR-25</w:t>
            </w:r>
          </w:p>
        </w:tc>
        <w:tc>
          <w:tcPr>
            <w:tcW w:w="4320" w:type="dxa"/>
            <w:tcBorders>
              <w:top w:val="single" w:sz="4" w:space="0" w:color="auto"/>
              <w:left w:val="single" w:sz="4" w:space="0" w:color="auto"/>
              <w:bottom w:val="single" w:sz="4" w:space="0" w:color="auto"/>
              <w:right w:val="single" w:sz="4" w:space="0" w:color="auto"/>
            </w:tcBorders>
            <w:hideMark/>
          </w:tcPr>
          <w:p w14:paraId="097C143B" w14:textId="77777777" w:rsidR="00E74F9F" w:rsidRDefault="00E74F9F">
            <w:r>
              <w:rPr>
                <w:rtl/>
              </w:rPr>
              <w:t>تنبيهات للإدارة عند انخفاض المخزون</w:t>
            </w:r>
            <w:r>
              <w:t>.</w:t>
            </w:r>
          </w:p>
        </w:tc>
      </w:tr>
    </w:tbl>
    <w:p w14:paraId="1FB9BAC8" w14:textId="77777777" w:rsidR="00E74F9F" w:rsidRDefault="00E74F9F" w:rsidP="00E74F9F">
      <w:r>
        <w:br w:type="page"/>
      </w:r>
    </w:p>
    <w:p w14:paraId="333F4EEB" w14:textId="77777777" w:rsidR="00E74F9F" w:rsidRDefault="00E74F9F" w:rsidP="00E74F9F">
      <w:pPr>
        <w:pStyle w:val="21"/>
        <w:jc w:val="right"/>
      </w:pPr>
      <w:r>
        <w:rPr>
          <w:rtl/>
        </w:rPr>
        <w:lastRenderedPageBreak/>
        <w:t>المتطلبات غير الوظيفية</w:t>
      </w:r>
      <w:r>
        <w:t xml:space="preserve"> (Non-Functional Requirements)</w:t>
      </w:r>
    </w:p>
    <w:tbl>
      <w:tblPr>
        <w:tblStyle w:val="afa"/>
        <w:tblW w:w="0" w:type="auto"/>
        <w:tblLook w:val="04A0" w:firstRow="1" w:lastRow="0" w:firstColumn="1" w:lastColumn="0" w:noHBand="0" w:noVBand="1"/>
      </w:tblPr>
      <w:tblGrid>
        <w:gridCol w:w="4315"/>
        <w:gridCol w:w="4315"/>
      </w:tblGrid>
      <w:tr w:rsidR="00E74F9F" w14:paraId="6FC02FAE" w14:textId="77777777" w:rsidTr="00E74F9F">
        <w:tc>
          <w:tcPr>
            <w:tcW w:w="4320" w:type="dxa"/>
            <w:tcBorders>
              <w:top w:val="single" w:sz="4" w:space="0" w:color="auto"/>
              <w:left w:val="single" w:sz="4" w:space="0" w:color="auto"/>
              <w:bottom w:val="single" w:sz="4" w:space="0" w:color="auto"/>
              <w:right w:val="single" w:sz="4" w:space="0" w:color="auto"/>
            </w:tcBorders>
            <w:hideMark/>
          </w:tcPr>
          <w:p w14:paraId="1EC3530F" w14:textId="77777777" w:rsidR="00E74F9F" w:rsidRDefault="00E74F9F">
            <w:r>
              <w:rPr>
                <w:rtl/>
              </w:rPr>
              <w:t>رقم المتطلب</w:t>
            </w:r>
          </w:p>
        </w:tc>
        <w:tc>
          <w:tcPr>
            <w:tcW w:w="4320" w:type="dxa"/>
            <w:tcBorders>
              <w:top w:val="single" w:sz="4" w:space="0" w:color="auto"/>
              <w:left w:val="single" w:sz="4" w:space="0" w:color="auto"/>
              <w:bottom w:val="single" w:sz="4" w:space="0" w:color="auto"/>
              <w:right w:val="single" w:sz="4" w:space="0" w:color="auto"/>
            </w:tcBorders>
            <w:hideMark/>
          </w:tcPr>
          <w:p w14:paraId="46561714" w14:textId="77777777" w:rsidR="00E74F9F" w:rsidRDefault="00E74F9F">
            <w:r>
              <w:rPr>
                <w:rtl/>
              </w:rPr>
              <w:t>الوصف</w:t>
            </w:r>
          </w:p>
        </w:tc>
      </w:tr>
      <w:tr w:rsidR="00E74F9F" w14:paraId="2150BC0A" w14:textId="77777777" w:rsidTr="00E74F9F">
        <w:tc>
          <w:tcPr>
            <w:tcW w:w="4320" w:type="dxa"/>
            <w:tcBorders>
              <w:top w:val="single" w:sz="4" w:space="0" w:color="auto"/>
              <w:left w:val="single" w:sz="4" w:space="0" w:color="auto"/>
              <w:bottom w:val="single" w:sz="4" w:space="0" w:color="auto"/>
              <w:right w:val="single" w:sz="4" w:space="0" w:color="auto"/>
            </w:tcBorders>
            <w:hideMark/>
          </w:tcPr>
          <w:p w14:paraId="3AF2291C" w14:textId="77777777" w:rsidR="00E74F9F" w:rsidRDefault="00E74F9F">
            <w:r>
              <w:t>NFR-1</w:t>
            </w:r>
          </w:p>
        </w:tc>
        <w:tc>
          <w:tcPr>
            <w:tcW w:w="4320" w:type="dxa"/>
            <w:tcBorders>
              <w:top w:val="single" w:sz="4" w:space="0" w:color="auto"/>
              <w:left w:val="single" w:sz="4" w:space="0" w:color="auto"/>
              <w:bottom w:val="single" w:sz="4" w:space="0" w:color="auto"/>
              <w:right w:val="single" w:sz="4" w:space="0" w:color="auto"/>
            </w:tcBorders>
            <w:hideMark/>
          </w:tcPr>
          <w:p w14:paraId="771FFD99" w14:textId="68FB61FF" w:rsidR="00E74F9F" w:rsidRDefault="00E74F9F">
            <w:r>
              <w:rPr>
                <w:rtl/>
              </w:rPr>
              <w:t>الاستجابة السريعة</w:t>
            </w:r>
            <w:r>
              <w:t>:</w:t>
            </w:r>
            <w:r>
              <w:br/>
            </w:r>
            <w:r>
              <w:t xml:space="preserve"> </w:t>
            </w:r>
            <w:r>
              <w:rPr>
                <w:rtl/>
              </w:rPr>
              <w:t>يجب أن تتم العمليات خلال أقل من 3 ثوانٍ</w:t>
            </w:r>
            <w:r>
              <w:t>.</w:t>
            </w:r>
          </w:p>
        </w:tc>
      </w:tr>
      <w:tr w:rsidR="00E74F9F" w14:paraId="5B5A70EB" w14:textId="77777777" w:rsidTr="00E74F9F">
        <w:tc>
          <w:tcPr>
            <w:tcW w:w="4320" w:type="dxa"/>
            <w:tcBorders>
              <w:top w:val="single" w:sz="4" w:space="0" w:color="auto"/>
              <w:left w:val="single" w:sz="4" w:space="0" w:color="auto"/>
              <w:bottom w:val="single" w:sz="4" w:space="0" w:color="auto"/>
              <w:right w:val="single" w:sz="4" w:space="0" w:color="auto"/>
            </w:tcBorders>
            <w:hideMark/>
          </w:tcPr>
          <w:p w14:paraId="314A7D03" w14:textId="77777777" w:rsidR="00E74F9F" w:rsidRDefault="00E74F9F">
            <w:r>
              <w:t>NFR-2</w:t>
            </w:r>
          </w:p>
        </w:tc>
        <w:tc>
          <w:tcPr>
            <w:tcW w:w="4320" w:type="dxa"/>
            <w:tcBorders>
              <w:top w:val="single" w:sz="4" w:space="0" w:color="auto"/>
              <w:left w:val="single" w:sz="4" w:space="0" w:color="auto"/>
              <w:bottom w:val="single" w:sz="4" w:space="0" w:color="auto"/>
              <w:right w:val="single" w:sz="4" w:space="0" w:color="auto"/>
            </w:tcBorders>
            <w:hideMark/>
          </w:tcPr>
          <w:p w14:paraId="11AAAA78" w14:textId="2ADB298F" w:rsidR="00E74F9F" w:rsidRDefault="00E74F9F">
            <w:r>
              <w:rPr>
                <w:rtl/>
              </w:rPr>
              <w:t>التوفر العالي</w:t>
            </w:r>
            <w:r>
              <w:t>:</w:t>
            </w:r>
            <w:r>
              <w:br/>
            </w:r>
            <w:r>
              <w:t xml:space="preserve"> </w:t>
            </w:r>
            <w:r>
              <w:rPr>
                <w:rtl/>
              </w:rPr>
              <w:t>يجب أن يكون النظام متاحًا بنسبة لا تقل عن 99</w:t>
            </w:r>
            <w:r>
              <w:t>%.</w:t>
            </w:r>
          </w:p>
        </w:tc>
      </w:tr>
      <w:tr w:rsidR="00E74F9F" w14:paraId="4A84E08C" w14:textId="77777777" w:rsidTr="00E74F9F">
        <w:tc>
          <w:tcPr>
            <w:tcW w:w="4320" w:type="dxa"/>
            <w:tcBorders>
              <w:top w:val="single" w:sz="4" w:space="0" w:color="auto"/>
              <w:left w:val="single" w:sz="4" w:space="0" w:color="auto"/>
              <w:bottom w:val="single" w:sz="4" w:space="0" w:color="auto"/>
              <w:right w:val="single" w:sz="4" w:space="0" w:color="auto"/>
            </w:tcBorders>
            <w:hideMark/>
          </w:tcPr>
          <w:p w14:paraId="37AAD178" w14:textId="77777777" w:rsidR="00E74F9F" w:rsidRDefault="00E74F9F">
            <w:r>
              <w:t>NFR-3</w:t>
            </w:r>
          </w:p>
        </w:tc>
        <w:tc>
          <w:tcPr>
            <w:tcW w:w="4320" w:type="dxa"/>
            <w:tcBorders>
              <w:top w:val="single" w:sz="4" w:space="0" w:color="auto"/>
              <w:left w:val="single" w:sz="4" w:space="0" w:color="auto"/>
              <w:bottom w:val="single" w:sz="4" w:space="0" w:color="auto"/>
              <w:right w:val="single" w:sz="4" w:space="0" w:color="auto"/>
            </w:tcBorders>
            <w:hideMark/>
          </w:tcPr>
          <w:p w14:paraId="2F32CA3A" w14:textId="34D617CF" w:rsidR="00E74F9F" w:rsidRDefault="00E74F9F">
            <w:r>
              <w:rPr>
                <w:rtl/>
              </w:rPr>
              <w:t>قابلية الاستخدام</w:t>
            </w:r>
            <w:r>
              <w:t>:</w:t>
            </w:r>
            <w:r>
              <w:br/>
            </w:r>
            <w:r>
              <w:t xml:space="preserve"> </w:t>
            </w:r>
            <w:r>
              <w:rPr>
                <w:rtl/>
              </w:rPr>
              <w:t>يجب أن يكون سهل الاستخدام دون تدريب مطوّل</w:t>
            </w:r>
            <w:r>
              <w:t>.</w:t>
            </w:r>
          </w:p>
        </w:tc>
      </w:tr>
      <w:tr w:rsidR="00E74F9F" w14:paraId="33B732B2" w14:textId="77777777" w:rsidTr="00E74F9F">
        <w:tc>
          <w:tcPr>
            <w:tcW w:w="4320" w:type="dxa"/>
            <w:tcBorders>
              <w:top w:val="single" w:sz="4" w:space="0" w:color="auto"/>
              <w:left w:val="single" w:sz="4" w:space="0" w:color="auto"/>
              <w:bottom w:val="single" w:sz="4" w:space="0" w:color="auto"/>
              <w:right w:val="single" w:sz="4" w:space="0" w:color="auto"/>
            </w:tcBorders>
            <w:hideMark/>
          </w:tcPr>
          <w:p w14:paraId="66A72DA7" w14:textId="77777777" w:rsidR="00E74F9F" w:rsidRDefault="00E74F9F">
            <w:r>
              <w:t>NFR-4</w:t>
            </w:r>
          </w:p>
        </w:tc>
        <w:tc>
          <w:tcPr>
            <w:tcW w:w="4320" w:type="dxa"/>
            <w:tcBorders>
              <w:top w:val="single" w:sz="4" w:space="0" w:color="auto"/>
              <w:left w:val="single" w:sz="4" w:space="0" w:color="auto"/>
              <w:bottom w:val="single" w:sz="4" w:space="0" w:color="auto"/>
              <w:right w:val="single" w:sz="4" w:space="0" w:color="auto"/>
            </w:tcBorders>
            <w:hideMark/>
          </w:tcPr>
          <w:p w14:paraId="368F54DB" w14:textId="145C3745" w:rsidR="00E74F9F" w:rsidRDefault="00E74F9F">
            <w:r>
              <w:rPr>
                <w:rtl/>
              </w:rPr>
              <w:t>الأمان:</w:t>
            </w:r>
            <w:r>
              <w:rPr>
                <w:rtl/>
                <w:lang w:bidi="ar-EG"/>
              </w:rPr>
              <w:br/>
            </w:r>
            <w:r>
              <w:rPr>
                <w:rtl/>
              </w:rPr>
              <w:t xml:space="preserve"> يجب تشفير كلمات المرور وتطبيق الحماية من الهجمات الشائعة</w:t>
            </w:r>
            <w:r>
              <w:t>.</w:t>
            </w:r>
          </w:p>
        </w:tc>
      </w:tr>
      <w:tr w:rsidR="00E74F9F" w14:paraId="5FF8A183" w14:textId="77777777" w:rsidTr="00E74F9F">
        <w:tc>
          <w:tcPr>
            <w:tcW w:w="4320" w:type="dxa"/>
            <w:tcBorders>
              <w:top w:val="single" w:sz="4" w:space="0" w:color="auto"/>
              <w:left w:val="single" w:sz="4" w:space="0" w:color="auto"/>
              <w:bottom w:val="single" w:sz="4" w:space="0" w:color="auto"/>
              <w:right w:val="single" w:sz="4" w:space="0" w:color="auto"/>
            </w:tcBorders>
            <w:hideMark/>
          </w:tcPr>
          <w:p w14:paraId="1620A80A" w14:textId="77777777" w:rsidR="00E74F9F" w:rsidRDefault="00E74F9F">
            <w:r>
              <w:t>NFR-5</w:t>
            </w:r>
          </w:p>
        </w:tc>
        <w:tc>
          <w:tcPr>
            <w:tcW w:w="4320" w:type="dxa"/>
            <w:tcBorders>
              <w:top w:val="single" w:sz="4" w:space="0" w:color="auto"/>
              <w:left w:val="single" w:sz="4" w:space="0" w:color="auto"/>
              <w:bottom w:val="single" w:sz="4" w:space="0" w:color="auto"/>
              <w:right w:val="single" w:sz="4" w:space="0" w:color="auto"/>
            </w:tcBorders>
            <w:hideMark/>
          </w:tcPr>
          <w:p w14:paraId="7DDB4525" w14:textId="30C10817" w:rsidR="00E74F9F" w:rsidRDefault="00E74F9F">
            <w:r>
              <w:rPr>
                <w:rtl/>
              </w:rPr>
              <w:t>النسخ الاحتياطي</w:t>
            </w:r>
            <w:r>
              <w:t>:</w:t>
            </w:r>
            <w:r>
              <w:br/>
            </w:r>
            <w:r>
              <w:t xml:space="preserve"> </w:t>
            </w:r>
            <w:r>
              <w:rPr>
                <w:rtl/>
              </w:rPr>
              <w:t>يجب تنفيذ نسخ احتياطي يومي للبيانات</w:t>
            </w:r>
            <w:r>
              <w:t>.</w:t>
            </w:r>
          </w:p>
        </w:tc>
      </w:tr>
      <w:tr w:rsidR="00E74F9F" w14:paraId="1EC89001" w14:textId="77777777" w:rsidTr="00E74F9F">
        <w:tc>
          <w:tcPr>
            <w:tcW w:w="4320" w:type="dxa"/>
            <w:tcBorders>
              <w:top w:val="single" w:sz="4" w:space="0" w:color="auto"/>
              <w:left w:val="single" w:sz="4" w:space="0" w:color="auto"/>
              <w:bottom w:val="single" w:sz="4" w:space="0" w:color="auto"/>
              <w:right w:val="single" w:sz="4" w:space="0" w:color="auto"/>
            </w:tcBorders>
            <w:hideMark/>
          </w:tcPr>
          <w:p w14:paraId="60590F35" w14:textId="77777777" w:rsidR="00E74F9F" w:rsidRDefault="00E74F9F">
            <w:r>
              <w:t>NFR-6</w:t>
            </w:r>
          </w:p>
        </w:tc>
        <w:tc>
          <w:tcPr>
            <w:tcW w:w="4320" w:type="dxa"/>
            <w:tcBorders>
              <w:top w:val="single" w:sz="4" w:space="0" w:color="auto"/>
              <w:left w:val="single" w:sz="4" w:space="0" w:color="auto"/>
              <w:bottom w:val="single" w:sz="4" w:space="0" w:color="auto"/>
              <w:right w:val="single" w:sz="4" w:space="0" w:color="auto"/>
            </w:tcBorders>
            <w:hideMark/>
          </w:tcPr>
          <w:p w14:paraId="53A93E51" w14:textId="786032C5" w:rsidR="00E74F9F" w:rsidRDefault="00E74F9F">
            <w:r>
              <w:rPr>
                <w:rtl/>
              </w:rPr>
              <w:t>قابلية التوسع</w:t>
            </w:r>
            <w:r>
              <w:t>:</w:t>
            </w:r>
            <w:r>
              <w:br/>
            </w:r>
            <w:r>
              <w:t xml:space="preserve"> </w:t>
            </w:r>
            <w:r>
              <w:rPr>
                <w:rtl/>
              </w:rPr>
              <w:t>يجب أن يكون النظام قابلاً لإضافة ميزات مستقبلية بسهولة</w:t>
            </w:r>
            <w:r>
              <w:t>.</w:t>
            </w:r>
          </w:p>
        </w:tc>
      </w:tr>
      <w:tr w:rsidR="00E74F9F" w14:paraId="285E2E66" w14:textId="77777777" w:rsidTr="00E74F9F">
        <w:tc>
          <w:tcPr>
            <w:tcW w:w="4320" w:type="dxa"/>
            <w:tcBorders>
              <w:top w:val="single" w:sz="4" w:space="0" w:color="auto"/>
              <w:left w:val="single" w:sz="4" w:space="0" w:color="auto"/>
              <w:bottom w:val="single" w:sz="4" w:space="0" w:color="auto"/>
              <w:right w:val="single" w:sz="4" w:space="0" w:color="auto"/>
            </w:tcBorders>
            <w:hideMark/>
          </w:tcPr>
          <w:p w14:paraId="0F494365" w14:textId="77777777" w:rsidR="00E74F9F" w:rsidRDefault="00E74F9F">
            <w:r>
              <w:t>NFR-7</w:t>
            </w:r>
          </w:p>
        </w:tc>
        <w:tc>
          <w:tcPr>
            <w:tcW w:w="4320" w:type="dxa"/>
            <w:tcBorders>
              <w:top w:val="single" w:sz="4" w:space="0" w:color="auto"/>
              <w:left w:val="single" w:sz="4" w:space="0" w:color="auto"/>
              <w:bottom w:val="single" w:sz="4" w:space="0" w:color="auto"/>
              <w:right w:val="single" w:sz="4" w:space="0" w:color="auto"/>
            </w:tcBorders>
            <w:hideMark/>
          </w:tcPr>
          <w:p w14:paraId="08AB22AE" w14:textId="1D88964C" w:rsidR="00E74F9F" w:rsidRDefault="00E74F9F">
            <w:r>
              <w:rPr>
                <w:rtl/>
              </w:rPr>
              <w:t>دعم المتصفحات</w:t>
            </w:r>
            <w:r>
              <w:t>:</w:t>
            </w:r>
            <w:r>
              <w:br/>
            </w:r>
            <w:r>
              <w:t xml:space="preserve"> </w:t>
            </w:r>
            <w:r>
              <w:rPr>
                <w:rtl/>
              </w:rPr>
              <w:t>يجب أن يعمل النظام على جميع المتصفحات الحديثة</w:t>
            </w:r>
            <w:r>
              <w:t>.</w:t>
            </w:r>
          </w:p>
        </w:tc>
      </w:tr>
      <w:tr w:rsidR="00E74F9F" w14:paraId="362AB425" w14:textId="77777777" w:rsidTr="00E74F9F">
        <w:tc>
          <w:tcPr>
            <w:tcW w:w="4320" w:type="dxa"/>
            <w:tcBorders>
              <w:top w:val="single" w:sz="4" w:space="0" w:color="auto"/>
              <w:left w:val="single" w:sz="4" w:space="0" w:color="auto"/>
              <w:bottom w:val="single" w:sz="4" w:space="0" w:color="auto"/>
              <w:right w:val="single" w:sz="4" w:space="0" w:color="auto"/>
            </w:tcBorders>
            <w:hideMark/>
          </w:tcPr>
          <w:p w14:paraId="4026D9F1" w14:textId="77777777" w:rsidR="00E74F9F" w:rsidRDefault="00E74F9F">
            <w:r>
              <w:t>NFR-8</w:t>
            </w:r>
          </w:p>
        </w:tc>
        <w:tc>
          <w:tcPr>
            <w:tcW w:w="4320" w:type="dxa"/>
            <w:tcBorders>
              <w:top w:val="single" w:sz="4" w:space="0" w:color="auto"/>
              <w:left w:val="single" w:sz="4" w:space="0" w:color="auto"/>
              <w:bottom w:val="single" w:sz="4" w:space="0" w:color="auto"/>
              <w:right w:val="single" w:sz="4" w:space="0" w:color="auto"/>
            </w:tcBorders>
            <w:hideMark/>
          </w:tcPr>
          <w:p w14:paraId="2D83D90E" w14:textId="1BFA9649" w:rsidR="00E74F9F" w:rsidRDefault="00E74F9F">
            <w:r>
              <w:rPr>
                <w:rtl/>
              </w:rPr>
              <w:t>تعدد المستخدمين</w:t>
            </w:r>
            <w:r>
              <w:t>:</w:t>
            </w:r>
            <w:r>
              <w:br/>
            </w:r>
            <w:r>
              <w:t xml:space="preserve"> </w:t>
            </w:r>
            <w:r>
              <w:rPr>
                <w:rtl/>
              </w:rPr>
              <w:t>يدعم النظام عدة مستخدمين متزامنين بكفاءة</w:t>
            </w:r>
            <w:r>
              <w:t>.</w:t>
            </w:r>
          </w:p>
        </w:tc>
      </w:tr>
    </w:tbl>
    <w:p w14:paraId="1F4DC2EA" w14:textId="77777777" w:rsidR="00E74F9F" w:rsidRDefault="00E74F9F" w:rsidP="00E74F9F"/>
    <w:p w14:paraId="25147EA5" w14:textId="5539BA7A" w:rsidR="00283452" w:rsidRDefault="00283452" w:rsidP="005F55C3">
      <w:pPr>
        <w:jc w:val="right"/>
      </w:pPr>
    </w:p>
    <w:p w14:paraId="796806D9" w14:textId="57C641AE" w:rsidR="00C8011D" w:rsidRDefault="00C8011D" w:rsidP="00C8011D">
      <w:pPr>
        <w:pStyle w:val="a8"/>
        <w:pBdr>
          <w:bottom w:val="single" w:sz="8" w:space="0" w:color="4F81BD" w:themeColor="accent1"/>
        </w:pBdr>
        <w:rPr>
          <w:rtl/>
        </w:rPr>
      </w:pPr>
    </w:p>
    <w:p w14:paraId="6BD299DC" w14:textId="0F667D2A" w:rsidR="00C8011D" w:rsidRPr="00C8011D" w:rsidRDefault="00C8011D" w:rsidP="006A705F">
      <w:pPr>
        <w:pStyle w:val="1"/>
        <w:jc w:val="right"/>
        <w:rPr>
          <w:lang w:bidi="ar-EG"/>
        </w:rPr>
      </w:pPr>
      <w:r>
        <w:rPr>
          <w:rFonts w:hint="cs"/>
          <w:rtl/>
        </w:rPr>
        <w:t xml:space="preserve">توصيف </w:t>
      </w:r>
      <w:r w:rsidR="006A705F">
        <w:rPr>
          <w:rFonts w:hint="cs"/>
          <w:rtl/>
        </w:rPr>
        <w:t>بعض الحالات المهمة :</w:t>
      </w:r>
      <w:r w:rsidR="00EF0B6B">
        <w:rPr>
          <w:rtl/>
        </w:rPr>
        <w:br/>
      </w:r>
    </w:p>
    <w:p w14:paraId="26DBA014" w14:textId="77777777" w:rsidR="00C8011D" w:rsidRPr="00B326BF" w:rsidRDefault="00C8011D" w:rsidP="00C8011D">
      <w:pPr>
        <w:pStyle w:val="21"/>
        <w:jc w:val="right"/>
      </w:pPr>
      <w:proofErr w:type="spellStart"/>
      <w:r>
        <w:t>الحالة</w:t>
      </w:r>
      <w:proofErr w:type="spellEnd"/>
      <w:r>
        <w:t xml:space="preserve">: </w:t>
      </w:r>
      <w:proofErr w:type="spellStart"/>
      <w:r>
        <w:t>إضافة</w:t>
      </w:r>
      <w:proofErr w:type="spellEnd"/>
      <w:r>
        <w:t xml:space="preserve"> </w:t>
      </w:r>
      <w:proofErr w:type="spellStart"/>
      <w:r>
        <w:t>سيارة</w:t>
      </w:r>
      <w:proofErr w:type="spellEnd"/>
      <w:r>
        <w:t xml:space="preserve"> </w:t>
      </w:r>
      <w:proofErr w:type="spellStart"/>
      <w:r>
        <w:t>جديدة</w:t>
      </w:r>
      <w:proofErr w:type="spellEnd"/>
    </w:p>
    <w:tbl>
      <w:tblPr>
        <w:tblStyle w:val="afa"/>
        <w:bidiVisual/>
        <w:tblW w:w="0" w:type="auto"/>
        <w:tblLook w:val="04A0" w:firstRow="1" w:lastRow="0" w:firstColumn="1" w:lastColumn="0" w:noHBand="0" w:noVBand="1"/>
      </w:tblPr>
      <w:tblGrid>
        <w:gridCol w:w="4315"/>
        <w:gridCol w:w="4315"/>
      </w:tblGrid>
      <w:tr w:rsidR="00C8011D" w14:paraId="52E35342" w14:textId="77777777" w:rsidTr="00997358">
        <w:tc>
          <w:tcPr>
            <w:tcW w:w="4320" w:type="dxa"/>
          </w:tcPr>
          <w:p w14:paraId="5298F2CF" w14:textId="77777777" w:rsidR="00C8011D" w:rsidRDefault="00C8011D" w:rsidP="00997358">
            <w:pPr>
              <w:jc w:val="right"/>
            </w:pPr>
            <w:proofErr w:type="spellStart"/>
            <w:r>
              <w:rPr>
                <w:rFonts w:ascii="Times New Roman" w:hAnsi="Times New Roman" w:cs="Times New Roman"/>
              </w:rPr>
              <w:t>الاسم</w:t>
            </w:r>
            <w:proofErr w:type="spellEnd"/>
          </w:p>
        </w:tc>
        <w:tc>
          <w:tcPr>
            <w:tcW w:w="4320" w:type="dxa"/>
          </w:tcPr>
          <w:p w14:paraId="50A7DD58" w14:textId="77777777" w:rsidR="00C8011D" w:rsidRDefault="00C8011D" w:rsidP="00997358">
            <w:pPr>
              <w:jc w:val="right"/>
            </w:pPr>
            <w:proofErr w:type="spellStart"/>
            <w:r>
              <w:rPr>
                <w:rFonts w:ascii="Times New Roman" w:hAnsi="Times New Roman" w:cs="Times New Roman"/>
              </w:rPr>
              <w:t>إضافة</w:t>
            </w:r>
            <w:proofErr w:type="spellEnd"/>
            <w:r>
              <w:t xml:space="preserve"> </w:t>
            </w:r>
            <w:proofErr w:type="spellStart"/>
            <w:r>
              <w:rPr>
                <w:rFonts w:ascii="Times New Roman" w:hAnsi="Times New Roman" w:cs="Times New Roman"/>
              </w:rPr>
              <w:t>سيارة</w:t>
            </w:r>
            <w:proofErr w:type="spellEnd"/>
            <w:r>
              <w:t xml:space="preserve"> </w:t>
            </w:r>
            <w:proofErr w:type="spellStart"/>
            <w:r>
              <w:rPr>
                <w:rFonts w:ascii="Times New Roman" w:hAnsi="Times New Roman" w:cs="Times New Roman"/>
              </w:rPr>
              <w:t>جديدة</w:t>
            </w:r>
            <w:proofErr w:type="spellEnd"/>
          </w:p>
        </w:tc>
      </w:tr>
      <w:tr w:rsidR="00C8011D" w14:paraId="15B672F0" w14:textId="77777777" w:rsidTr="00997358">
        <w:tc>
          <w:tcPr>
            <w:tcW w:w="4320" w:type="dxa"/>
          </w:tcPr>
          <w:p w14:paraId="75FDE018" w14:textId="77777777" w:rsidR="00C8011D" w:rsidRDefault="00C8011D" w:rsidP="00997358">
            <w:pPr>
              <w:jc w:val="right"/>
            </w:pPr>
            <w:proofErr w:type="spellStart"/>
            <w:r>
              <w:rPr>
                <w:rFonts w:ascii="Times New Roman" w:hAnsi="Times New Roman" w:cs="Times New Roman"/>
              </w:rPr>
              <w:t>وصف</w:t>
            </w:r>
            <w:proofErr w:type="spellEnd"/>
            <w:r>
              <w:t xml:space="preserve"> </w:t>
            </w:r>
            <w:proofErr w:type="spellStart"/>
            <w:r>
              <w:rPr>
                <w:rFonts w:ascii="Times New Roman" w:hAnsi="Times New Roman" w:cs="Times New Roman"/>
              </w:rPr>
              <w:t>موجز</w:t>
            </w:r>
            <w:proofErr w:type="spellEnd"/>
          </w:p>
        </w:tc>
        <w:tc>
          <w:tcPr>
            <w:tcW w:w="4320" w:type="dxa"/>
          </w:tcPr>
          <w:p w14:paraId="278ADFBF" w14:textId="77777777" w:rsidR="00C8011D" w:rsidRDefault="00C8011D" w:rsidP="00997358">
            <w:pPr>
              <w:jc w:val="right"/>
            </w:pPr>
            <w:proofErr w:type="spellStart"/>
            <w:r>
              <w:rPr>
                <w:rFonts w:ascii="Times New Roman" w:hAnsi="Times New Roman" w:cs="Times New Roman"/>
              </w:rPr>
              <w:t>إدخال</w:t>
            </w:r>
            <w:proofErr w:type="spellEnd"/>
            <w:r>
              <w:t xml:space="preserve"> </w:t>
            </w:r>
            <w:proofErr w:type="spellStart"/>
            <w:r>
              <w:rPr>
                <w:rFonts w:ascii="Times New Roman" w:hAnsi="Times New Roman" w:cs="Times New Roman"/>
              </w:rPr>
              <w:t>بيانات</w:t>
            </w:r>
            <w:proofErr w:type="spellEnd"/>
            <w:r>
              <w:t xml:space="preserve"> </w:t>
            </w:r>
            <w:proofErr w:type="spellStart"/>
            <w:r>
              <w:rPr>
                <w:rFonts w:ascii="Times New Roman" w:hAnsi="Times New Roman" w:cs="Times New Roman"/>
              </w:rPr>
              <w:t>سيارة</w:t>
            </w:r>
            <w:proofErr w:type="spellEnd"/>
            <w:r>
              <w:t xml:space="preserve"> </w:t>
            </w:r>
            <w:proofErr w:type="spellStart"/>
            <w:r>
              <w:rPr>
                <w:rFonts w:ascii="Times New Roman" w:hAnsi="Times New Roman" w:cs="Times New Roman"/>
              </w:rPr>
              <w:t>جديدة</w:t>
            </w:r>
            <w:proofErr w:type="spellEnd"/>
            <w:r>
              <w:t xml:space="preserve"> </w:t>
            </w:r>
            <w:proofErr w:type="spellStart"/>
            <w:r>
              <w:rPr>
                <w:rFonts w:ascii="Times New Roman" w:hAnsi="Times New Roman" w:cs="Times New Roman"/>
              </w:rPr>
              <w:t>للنظام</w:t>
            </w:r>
            <w:proofErr w:type="spellEnd"/>
          </w:p>
        </w:tc>
      </w:tr>
      <w:tr w:rsidR="00C8011D" w14:paraId="56A21F97" w14:textId="77777777" w:rsidTr="00997358">
        <w:tc>
          <w:tcPr>
            <w:tcW w:w="4320" w:type="dxa"/>
          </w:tcPr>
          <w:p w14:paraId="13641EC8" w14:textId="77777777" w:rsidR="00C8011D" w:rsidRDefault="00C8011D" w:rsidP="00997358">
            <w:pPr>
              <w:jc w:val="right"/>
            </w:pPr>
            <w:proofErr w:type="spellStart"/>
            <w:r>
              <w:rPr>
                <w:rFonts w:ascii="Times New Roman" w:hAnsi="Times New Roman" w:cs="Times New Roman"/>
              </w:rPr>
              <w:t>الشرط</w:t>
            </w:r>
            <w:proofErr w:type="spellEnd"/>
            <w:r>
              <w:t xml:space="preserve"> </w:t>
            </w:r>
            <w:proofErr w:type="spellStart"/>
            <w:r>
              <w:rPr>
                <w:rFonts w:ascii="Times New Roman" w:hAnsi="Times New Roman" w:cs="Times New Roman"/>
              </w:rPr>
              <w:t>المسبق</w:t>
            </w:r>
            <w:proofErr w:type="spellEnd"/>
          </w:p>
        </w:tc>
        <w:tc>
          <w:tcPr>
            <w:tcW w:w="4320" w:type="dxa"/>
          </w:tcPr>
          <w:p w14:paraId="02FD9DFA" w14:textId="77777777" w:rsidR="00C8011D" w:rsidRDefault="00C8011D" w:rsidP="00997358">
            <w:pPr>
              <w:jc w:val="right"/>
            </w:pPr>
            <w:proofErr w:type="spellStart"/>
            <w:r>
              <w:rPr>
                <w:rFonts w:ascii="Times New Roman" w:hAnsi="Times New Roman" w:cs="Times New Roman"/>
              </w:rPr>
              <w:t>تسجيل</w:t>
            </w:r>
            <w:proofErr w:type="spellEnd"/>
            <w:r>
              <w:t xml:space="preserve"> </w:t>
            </w:r>
            <w:proofErr w:type="spellStart"/>
            <w:r>
              <w:rPr>
                <w:rFonts w:ascii="Times New Roman" w:hAnsi="Times New Roman" w:cs="Times New Roman"/>
              </w:rPr>
              <w:t>دخول</w:t>
            </w:r>
            <w:proofErr w:type="spellEnd"/>
            <w:r>
              <w:t xml:space="preserve"> </w:t>
            </w:r>
            <w:proofErr w:type="spellStart"/>
            <w:r>
              <w:rPr>
                <w:rFonts w:ascii="Times New Roman" w:hAnsi="Times New Roman" w:cs="Times New Roman"/>
              </w:rPr>
              <w:t>الموظف</w:t>
            </w:r>
            <w:proofErr w:type="spellEnd"/>
          </w:p>
        </w:tc>
      </w:tr>
      <w:tr w:rsidR="00C8011D" w14:paraId="371BAF0E" w14:textId="77777777" w:rsidTr="00997358">
        <w:tc>
          <w:tcPr>
            <w:tcW w:w="4320" w:type="dxa"/>
          </w:tcPr>
          <w:p w14:paraId="24A2BE4C" w14:textId="77777777" w:rsidR="00C8011D" w:rsidRDefault="00C8011D" w:rsidP="00997358">
            <w:pPr>
              <w:jc w:val="right"/>
            </w:pPr>
            <w:proofErr w:type="spellStart"/>
            <w:r>
              <w:rPr>
                <w:rFonts w:ascii="Times New Roman" w:hAnsi="Times New Roman" w:cs="Times New Roman"/>
              </w:rPr>
              <w:t>الشرط</w:t>
            </w:r>
            <w:proofErr w:type="spellEnd"/>
            <w:r>
              <w:t xml:space="preserve"> </w:t>
            </w:r>
            <w:proofErr w:type="spellStart"/>
            <w:r>
              <w:rPr>
                <w:rFonts w:ascii="Times New Roman" w:hAnsi="Times New Roman" w:cs="Times New Roman"/>
              </w:rPr>
              <w:t>اللاحق</w:t>
            </w:r>
            <w:proofErr w:type="spellEnd"/>
          </w:p>
        </w:tc>
        <w:tc>
          <w:tcPr>
            <w:tcW w:w="4320" w:type="dxa"/>
          </w:tcPr>
          <w:p w14:paraId="126B3D4F" w14:textId="77777777" w:rsidR="00C8011D" w:rsidRDefault="00C8011D" w:rsidP="00997358">
            <w:pPr>
              <w:jc w:val="right"/>
            </w:pPr>
            <w:proofErr w:type="spellStart"/>
            <w:r>
              <w:rPr>
                <w:rFonts w:ascii="Times New Roman" w:hAnsi="Times New Roman" w:cs="Times New Roman"/>
              </w:rPr>
              <w:t>ظهور</w:t>
            </w:r>
            <w:proofErr w:type="spellEnd"/>
            <w:r>
              <w:t xml:space="preserve"> </w:t>
            </w:r>
            <w:proofErr w:type="spellStart"/>
            <w:r>
              <w:rPr>
                <w:rFonts w:ascii="Times New Roman" w:hAnsi="Times New Roman" w:cs="Times New Roman"/>
              </w:rPr>
              <w:t>السيارة</w:t>
            </w:r>
            <w:proofErr w:type="spellEnd"/>
            <w:r>
              <w:t xml:space="preserve"> </w:t>
            </w:r>
            <w:proofErr w:type="spellStart"/>
            <w:r>
              <w:rPr>
                <w:rFonts w:ascii="Times New Roman" w:hAnsi="Times New Roman" w:cs="Times New Roman"/>
              </w:rPr>
              <w:t>في</w:t>
            </w:r>
            <w:proofErr w:type="spellEnd"/>
            <w:r>
              <w:t xml:space="preserve"> </w:t>
            </w:r>
            <w:proofErr w:type="spellStart"/>
            <w:r>
              <w:rPr>
                <w:rFonts w:ascii="Times New Roman" w:hAnsi="Times New Roman" w:cs="Times New Roman"/>
              </w:rPr>
              <w:t>قائمة</w:t>
            </w:r>
            <w:proofErr w:type="spellEnd"/>
            <w:r>
              <w:t xml:space="preserve"> </w:t>
            </w:r>
            <w:proofErr w:type="spellStart"/>
            <w:r>
              <w:rPr>
                <w:rFonts w:ascii="Times New Roman" w:hAnsi="Times New Roman" w:cs="Times New Roman"/>
              </w:rPr>
              <w:t>السيارات</w:t>
            </w:r>
            <w:proofErr w:type="spellEnd"/>
            <w:r>
              <w:t xml:space="preserve"> </w:t>
            </w:r>
            <w:proofErr w:type="spellStart"/>
            <w:r>
              <w:rPr>
                <w:rFonts w:ascii="Times New Roman" w:hAnsi="Times New Roman" w:cs="Times New Roman"/>
              </w:rPr>
              <w:t>المتوفرة</w:t>
            </w:r>
            <w:proofErr w:type="spellEnd"/>
          </w:p>
        </w:tc>
      </w:tr>
      <w:tr w:rsidR="00C8011D" w14:paraId="2264A854" w14:textId="77777777" w:rsidTr="00997358">
        <w:tc>
          <w:tcPr>
            <w:tcW w:w="4320" w:type="dxa"/>
          </w:tcPr>
          <w:p w14:paraId="3C177E22" w14:textId="77777777" w:rsidR="00C8011D" w:rsidRDefault="00C8011D" w:rsidP="00997358">
            <w:pPr>
              <w:jc w:val="right"/>
            </w:pPr>
            <w:proofErr w:type="spellStart"/>
            <w:r>
              <w:rPr>
                <w:rFonts w:ascii="Times New Roman" w:hAnsi="Times New Roman" w:cs="Times New Roman"/>
              </w:rPr>
              <w:t>حالات</w:t>
            </w:r>
            <w:proofErr w:type="spellEnd"/>
            <w:r>
              <w:t xml:space="preserve"> </w:t>
            </w:r>
            <w:proofErr w:type="spellStart"/>
            <w:r>
              <w:rPr>
                <w:rFonts w:ascii="Times New Roman" w:hAnsi="Times New Roman" w:cs="Times New Roman"/>
              </w:rPr>
              <w:t>الخطأ</w:t>
            </w:r>
            <w:proofErr w:type="spellEnd"/>
          </w:p>
        </w:tc>
        <w:tc>
          <w:tcPr>
            <w:tcW w:w="4320" w:type="dxa"/>
          </w:tcPr>
          <w:p w14:paraId="6C4EB438" w14:textId="77777777" w:rsidR="00C8011D" w:rsidRDefault="00C8011D" w:rsidP="00997358">
            <w:pPr>
              <w:jc w:val="right"/>
            </w:pPr>
            <w:proofErr w:type="spellStart"/>
            <w:r>
              <w:rPr>
                <w:rFonts w:ascii="Times New Roman" w:hAnsi="Times New Roman" w:cs="Times New Roman"/>
              </w:rPr>
              <w:t>بيانات</w:t>
            </w:r>
            <w:proofErr w:type="spellEnd"/>
            <w:r>
              <w:t xml:space="preserve"> </w:t>
            </w:r>
            <w:proofErr w:type="spellStart"/>
            <w:r>
              <w:rPr>
                <w:rFonts w:ascii="Times New Roman" w:hAnsi="Times New Roman" w:cs="Times New Roman"/>
              </w:rPr>
              <w:t>ناقصة</w:t>
            </w:r>
            <w:proofErr w:type="spellEnd"/>
            <w:r>
              <w:rPr>
                <w:rFonts w:ascii="Times New Roman" w:hAnsi="Times New Roman" w:cs="Times New Roman"/>
              </w:rPr>
              <w:t>،</w:t>
            </w:r>
            <w:r>
              <w:t xml:space="preserve"> </w:t>
            </w:r>
            <w:proofErr w:type="spellStart"/>
            <w:r>
              <w:rPr>
                <w:rFonts w:ascii="Times New Roman" w:hAnsi="Times New Roman" w:cs="Times New Roman"/>
              </w:rPr>
              <w:t>رقم</w:t>
            </w:r>
            <w:proofErr w:type="spellEnd"/>
            <w:r>
              <w:t xml:space="preserve"> </w:t>
            </w:r>
            <w:proofErr w:type="spellStart"/>
            <w:r>
              <w:rPr>
                <w:rFonts w:ascii="Times New Roman" w:hAnsi="Times New Roman" w:cs="Times New Roman"/>
              </w:rPr>
              <w:t>هيكل</w:t>
            </w:r>
            <w:proofErr w:type="spellEnd"/>
            <w:r>
              <w:t xml:space="preserve"> </w:t>
            </w:r>
            <w:proofErr w:type="spellStart"/>
            <w:r>
              <w:rPr>
                <w:rFonts w:ascii="Times New Roman" w:hAnsi="Times New Roman" w:cs="Times New Roman"/>
              </w:rPr>
              <w:t>مكرر</w:t>
            </w:r>
            <w:proofErr w:type="spellEnd"/>
          </w:p>
        </w:tc>
      </w:tr>
      <w:tr w:rsidR="00C8011D" w14:paraId="7E4E3908" w14:textId="77777777" w:rsidTr="00997358">
        <w:tc>
          <w:tcPr>
            <w:tcW w:w="4320" w:type="dxa"/>
          </w:tcPr>
          <w:p w14:paraId="0A9A6C38" w14:textId="46D771EB" w:rsidR="00C8011D" w:rsidRDefault="00C8011D" w:rsidP="00997358">
            <w:pPr>
              <w:jc w:val="right"/>
            </w:pPr>
            <w:proofErr w:type="spellStart"/>
            <w:r>
              <w:rPr>
                <w:rFonts w:ascii="Times New Roman" w:hAnsi="Times New Roman" w:cs="Times New Roman"/>
              </w:rPr>
              <w:t>الجهات</w:t>
            </w:r>
            <w:proofErr w:type="spellEnd"/>
            <w:r>
              <w:t xml:space="preserve"> </w:t>
            </w:r>
            <w:proofErr w:type="spellStart"/>
            <w:r>
              <w:rPr>
                <w:rFonts w:ascii="Times New Roman" w:hAnsi="Times New Roman" w:cs="Times New Roman"/>
              </w:rPr>
              <w:t>الفاعلة</w:t>
            </w:r>
            <w:proofErr w:type="spellEnd"/>
            <w:r>
              <w:t xml:space="preserve"> </w:t>
            </w:r>
          </w:p>
        </w:tc>
        <w:tc>
          <w:tcPr>
            <w:tcW w:w="4320" w:type="dxa"/>
          </w:tcPr>
          <w:p w14:paraId="613661AE" w14:textId="77777777" w:rsidR="00C8011D" w:rsidRDefault="00C8011D" w:rsidP="00997358">
            <w:pPr>
              <w:jc w:val="right"/>
            </w:pPr>
            <w:proofErr w:type="spellStart"/>
            <w:r>
              <w:rPr>
                <w:rFonts w:ascii="Times New Roman" w:hAnsi="Times New Roman" w:cs="Times New Roman"/>
              </w:rPr>
              <w:t>موظف</w:t>
            </w:r>
            <w:proofErr w:type="spellEnd"/>
            <w:r>
              <w:t xml:space="preserve"> </w:t>
            </w:r>
            <w:proofErr w:type="spellStart"/>
            <w:r>
              <w:rPr>
                <w:rFonts w:ascii="Times New Roman" w:hAnsi="Times New Roman" w:cs="Times New Roman"/>
              </w:rPr>
              <w:t>المبيعات</w:t>
            </w:r>
            <w:proofErr w:type="spellEnd"/>
          </w:p>
        </w:tc>
      </w:tr>
      <w:tr w:rsidR="00C8011D" w14:paraId="36E99E26" w14:textId="77777777" w:rsidTr="00997358">
        <w:tc>
          <w:tcPr>
            <w:tcW w:w="4320" w:type="dxa"/>
          </w:tcPr>
          <w:p w14:paraId="19EEEC88" w14:textId="77777777" w:rsidR="00C8011D" w:rsidRDefault="00C8011D" w:rsidP="00997358">
            <w:pPr>
              <w:jc w:val="right"/>
            </w:pPr>
            <w:proofErr w:type="spellStart"/>
            <w:r>
              <w:rPr>
                <w:rFonts w:ascii="Times New Roman" w:hAnsi="Times New Roman" w:cs="Times New Roman"/>
              </w:rPr>
              <w:t>المحفز</w:t>
            </w:r>
            <w:proofErr w:type="spellEnd"/>
          </w:p>
        </w:tc>
        <w:tc>
          <w:tcPr>
            <w:tcW w:w="4320" w:type="dxa"/>
          </w:tcPr>
          <w:p w14:paraId="7DF4E45C" w14:textId="77777777" w:rsidR="00C8011D" w:rsidRDefault="00C8011D" w:rsidP="00997358">
            <w:pPr>
              <w:jc w:val="right"/>
            </w:pPr>
            <w:proofErr w:type="spellStart"/>
            <w:r>
              <w:rPr>
                <w:rFonts w:ascii="Times New Roman" w:hAnsi="Times New Roman" w:cs="Times New Roman"/>
              </w:rPr>
              <w:t>وصول</w:t>
            </w:r>
            <w:proofErr w:type="spellEnd"/>
            <w:r>
              <w:t xml:space="preserve"> </w:t>
            </w:r>
            <w:proofErr w:type="spellStart"/>
            <w:r>
              <w:rPr>
                <w:rFonts w:ascii="Times New Roman" w:hAnsi="Times New Roman" w:cs="Times New Roman"/>
              </w:rPr>
              <w:t>سيارة</w:t>
            </w:r>
            <w:proofErr w:type="spellEnd"/>
            <w:r>
              <w:t xml:space="preserve"> </w:t>
            </w:r>
            <w:proofErr w:type="spellStart"/>
            <w:r>
              <w:rPr>
                <w:rFonts w:ascii="Times New Roman" w:hAnsi="Times New Roman" w:cs="Times New Roman"/>
              </w:rPr>
              <w:t>جديدة</w:t>
            </w:r>
            <w:proofErr w:type="spellEnd"/>
            <w:r>
              <w:t xml:space="preserve"> </w:t>
            </w:r>
            <w:proofErr w:type="spellStart"/>
            <w:r>
              <w:rPr>
                <w:rFonts w:ascii="Times New Roman" w:hAnsi="Times New Roman" w:cs="Times New Roman"/>
              </w:rPr>
              <w:t>للمعرض</w:t>
            </w:r>
            <w:proofErr w:type="spellEnd"/>
          </w:p>
        </w:tc>
      </w:tr>
      <w:tr w:rsidR="00C8011D" w14:paraId="4A6554ED" w14:textId="77777777" w:rsidTr="00997358">
        <w:tc>
          <w:tcPr>
            <w:tcW w:w="4320" w:type="dxa"/>
          </w:tcPr>
          <w:p w14:paraId="3B64F40B" w14:textId="77777777" w:rsidR="00C8011D" w:rsidRDefault="00C8011D" w:rsidP="00997358">
            <w:pPr>
              <w:jc w:val="right"/>
            </w:pPr>
            <w:proofErr w:type="spellStart"/>
            <w:r>
              <w:rPr>
                <w:rFonts w:ascii="Times New Roman" w:hAnsi="Times New Roman" w:cs="Times New Roman"/>
              </w:rPr>
              <w:t>العملية</w:t>
            </w:r>
            <w:proofErr w:type="spellEnd"/>
            <w:r>
              <w:t xml:space="preserve"> </w:t>
            </w:r>
            <w:proofErr w:type="spellStart"/>
            <w:r>
              <w:rPr>
                <w:rFonts w:ascii="Times New Roman" w:hAnsi="Times New Roman" w:cs="Times New Roman"/>
              </w:rPr>
              <w:t>القياسية</w:t>
            </w:r>
            <w:proofErr w:type="spellEnd"/>
          </w:p>
        </w:tc>
        <w:tc>
          <w:tcPr>
            <w:tcW w:w="4320" w:type="dxa"/>
          </w:tcPr>
          <w:p w14:paraId="2AF3147A" w14:textId="2ACDE227" w:rsidR="00C8011D" w:rsidRDefault="00C8011D" w:rsidP="00997358">
            <w:pPr>
              <w:jc w:val="right"/>
            </w:pPr>
            <w:proofErr w:type="spellStart"/>
            <w:r>
              <w:rPr>
                <w:rFonts w:ascii="Times New Roman" w:hAnsi="Times New Roman" w:cs="Times New Roman"/>
              </w:rPr>
              <w:t>تسجيل</w:t>
            </w:r>
            <w:proofErr w:type="spellEnd"/>
            <w:r>
              <w:t xml:space="preserve"> </w:t>
            </w:r>
            <w:proofErr w:type="spellStart"/>
            <w:r>
              <w:rPr>
                <w:rFonts w:ascii="Times New Roman" w:hAnsi="Times New Roman" w:cs="Times New Roman"/>
              </w:rPr>
              <w:t>الدخول</w:t>
            </w:r>
            <w:proofErr w:type="spellEnd"/>
            <w:r>
              <w:br/>
            </w:r>
            <w:proofErr w:type="spellStart"/>
            <w:r>
              <w:rPr>
                <w:rFonts w:ascii="Times New Roman" w:hAnsi="Times New Roman" w:cs="Times New Roman"/>
              </w:rPr>
              <w:t>فتح</w:t>
            </w:r>
            <w:proofErr w:type="spellEnd"/>
            <w:r>
              <w:t xml:space="preserve"> </w:t>
            </w:r>
            <w:proofErr w:type="spellStart"/>
            <w:r>
              <w:rPr>
                <w:rFonts w:ascii="Times New Roman" w:hAnsi="Times New Roman" w:cs="Times New Roman"/>
              </w:rPr>
              <w:t>واجهة</w:t>
            </w:r>
            <w:proofErr w:type="spellEnd"/>
            <w:r>
              <w:t xml:space="preserve"> </w:t>
            </w:r>
            <w:proofErr w:type="spellStart"/>
            <w:r>
              <w:rPr>
                <w:rFonts w:ascii="Times New Roman" w:hAnsi="Times New Roman" w:cs="Times New Roman"/>
              </w:rPr>
              <w:t>إضافة</w:t>
            </w:r>
            <w:proofErr w:type="spellEnd"/>
            <w:r>
              <w:t xml:space="preserve"> </w:t>
            </w:r>
            <w:proofErr w:type="spellStart"/>
            <w:r>
              <w:rPr>
                <w:rFonts w:ascii="Times New Roman" w:hAnsi="Times New Roman" w:cs="Times New Roman"/>
              </w:rPr>
              <w:t>سيارة</w:t>
            </w:r>
            <w:proofErr w:type="spellEnd"/>
            <w:r>
              <w:br/>
            </w:r>
            <w:proofErr w:type="spellStart"/>
            <w:r>
              <w:rPr>
                <w:rFonts w:ascii="Times New Roman" w:hAnsi="Times New Roman" w:cs="Times New Roman"/>
              </w:rPr>
              <w:t>إدخال</w:t>
            </w:r>
            <w:proofErr w:type="spellEnd"/>
            <w:r>
              <w:t xml:space="preserve"> </w:t>
            </w:r>
            <w:proofErr w:type="spellStart"/>
            <w:r>
              <w:rPr>
                <w:rFonts w:ascii="Times New Roman" w:hAnsi="Times New Roman" w:cs="Times New Roman"/>
              </w:rPr>
              <w:t>البيانات</w:t>
            </w:r>
            <w:proofErr w:type="spellEnd"/>
            <w:r w:rsidR="00102942">
              <w:rPr>
                <w:rFonts w:ascii="Times New Roman" w:hAnsi="Times New Roman" w:cs="Times New Roman"/>
              </w:rPr>
              <w:br/>
            </w:r>
            <w:proofErr w:type="spellStart"/>
            <w:r>
              <w:rPr>
                <w:rFonts w:ascii="Times New Roman" w:hAnsi="Times New Roman" w:cs="Times New Roman"/>
              </w:rPr>
              <w:t>الضغط</w:t>
            </w:r>
            <w:proofErr w:type="spellEnd"/>
            <w:r>
              <w:t xml:space="preserve"> </w:t>
            </w:r>
            <w:proofErr w:type="spellStart"/>
            <w:r>
              <w:rPr>
                <w:rFonts w:ascii="Times New Roman" w:hAnsi="Times New Roman" w:cs="Times New Roman"/>
              </w:rPr>
              <w:t>على</w:t>
            </w:r>
            <w:proofErr w:type="spellEnd"/>
            <w:r>
              <w:t xml:space="preserve"> </w:t>
            </w:r>
            <w:proofErr w:type="spellStart"/>
            <w:r>
              <w:rPr>
                <w:rFonts w:ascii="Times New Roman" w:hAnsi="Times New Roman" w:cs="Times New Roman"/>
              </w:rPr>
              <w:t>حفظ</w:t>
            </w:r>
            <w:proofErr w:type="spellEnd"/>
            <w:r>
              <w:br/>
            </w:r>
            <w:proofErr w:type="spellStart"/>
            <w:r>
              <w:rPr>
                <w:rFonts w:ascii="Times New Roman" w:hAnsi="Times New Roman" w:cs="Times New Roman"/>
              </w:rPr>
              <w:t>ظهور</w:t>
            </w:r>
            <w:proofErr w:type="spellEnd"/>
            <w:r>
              <w:t xml:space="preserve"> </w:t>
            </w:r>
            <w:proofErr w:type="spellStart"/>
            <w:r>
              <w:rPr>
                <w:rFonts w:ascii="Times New Roman" w:hAnsi="Times New Roman" w:cs="Times New Roman"/>
              </w:rPr>
              <w:t>رسالة</w:t>
            </w:r>
            <w:proofErr w:type="spellEnd"/>
            <w:r>
              <w:t xml:space="preserve"> </w:t>
            </w:r>
            <w:proofErr w:type="spellStart"/>
            <w:r>
              <w:rPr>
                <w:rFonts w:ascii="Times New Roman" w:hAnsi="Times New Roman" w:cs="Times New Roman"/>
              </w:rPr>
              <w:t>نجاح</w:t>
            </w:r>
            <w:proofErr w:type="spellEnd"/>
          </w:p>
        </w:tc>
      </w:tr>
      <w:tr w:rsidR="00C8011D" w14:paraId="2B3333C4" w14:textId="77777777" w:rsidTr="00997358">
        <w:tc>
          <w:tcPr>
            <w:tcW w:w="4320" w:type="dxa"/>
          </w:tcPr>
          <w:p w14:paraId="2C77E250" w14:textId="77777777" w:rsidR="00C8011D" w:rsidRDefault="00C8011D" w:rsidP="00997358">
            <w:pPr>
              <w:jc w:val="right"/>
            </w:pPr>
            <w:proofErr w:type="spellStart"/>
            <w:r>
              <w:rPr>
                <w:rFonts w:ascii="Times New Roman" w:hAnsi="Times New Roman" w:cs="Times New Roman"/>
              </w:rPr>
              <w:t>العمليات</w:t>
            </w:r>
            <w:proofErr w:type="spellEnd"/>
            <w:r>
              <w:t xml:space="preserve"> </w:t>
            </w:r>
            <w:proofErr w:type="spellStart"/>
            <w:r>
              <w:rPr>
                <w:rFonts w:ascii="Times New Roman" w:hAnsi="Times New Roman" w:cs="Times New Roman"/>
              </w:rPr>
              <w:t>البديلة</w:t>
            </w:r>
            <w:proofErr w:type="spellEnd"/>
          </w:p>
        </w:tc>
        <w:tc>
          <w:tcPr>
            <w:tcW w:w="4320" w:type="dxa"/>
          </w:tcPr>
          <w:p w14:paraId="0E31E537" w14:textId="77777777" w:rsidR="00C8011D" w:rsidRDefault="00C8011D" w:rsidP="00997358">
            <w:pPr>
              <w:jc w:val="right"/>
            </w:pPr>
            <w:proofErr w:type="spellStart"/>
            <w:r>
              <w:rPr>
                <w:rFonts w:ascii="Times New Roman" w:hAnsi="Times New Roman" w:cs="Times New Roman"/>
              </w:rPr>
              <w:t>إدخال</w:t>
            </w:r>
            <w:proofErr w:type="spellEnd"/>
            <w:r>
              <w:t xml:space="preserve"> </w:t>
            </w:r>
            <w:proofErr w:type="spellStart"/>
            <w:r>
              <w:rPr>
                <w:rFonts w:ascii="Times New Roman" w:hAnsi="Times New Roman" w:cs="Times New Roman"/>
              </w:rPr>
              <w:t>خاطئ</w:t>
            </w:r>
            <w:proofErr w:type="spellEnd"/>
            <w:r>
              <w:t xml:space="preserve"> – </w:t>
            </w:r>
            <w:proofErr w:type="spellStart"/>
            <w:r>
              <w:rPr>
                <w:rFonts w:ascii="Times New Roman" w:hAnsi="Times New Roman" w:cs="Times New Roman"/>
              </w:rPr>
              <w:t>يعرض</w:t>
            </w:r>
            <w:proofErr w:type="spellEnd"/>
            <w:r>
              <w:t xml:space="preserve"> </w:t>
            </w:r>
            <w:proofErr w:type="spellStart"/>
            <w:r>
              <w:rPr>
                <w:rFonts w:ascii="Times New Roman" w:hAnsi="Times New Roman" w:cs="Times New Roman"/>
              </w:rPr>
              <w:t>النظام</w:t>
            </w:r>
            <w:proofErr w:type="spellEnd"/>
            <w:r>
              <w:t xml:space="preserve"> </w:t>
            </w:r>
            <w:proofErr w:type="spellStart"/>
            <w:r>
              <w:rPr>
                <w:rFonts w:ascii="Times New Roman" w:hAnsi="Times New Roman" w:cs="Times New Roman"/>
              </w:rPr>
              <w:t>رسالة</w:t>
            </w:r>
            <w:proofErr w:type="spellEnd"/>
            <w:r>
              <w:t xml:space="preserve"> </w:t>
            </w:r>
            <w:proofErr w:type="spellStart"/>
            <w:r>
              <w:rPr>
                <w:rFonts w:ascii="Times New Roman" w:hAnsi="Times New Roman" w:cs="Times New Roman"/>
              </w:rPr>
              <w:t>خطأ</w:t>
            </w:r>
            <w:proofErr w:type="spellEnd"/>
          </w:p>
        </w:tc>
      </w:tr>
    </w:tbl>
    <w:p w14:paraId="6962C78B" w14:textId="77777777" w:rsidR="00C8011D" w:rsidRDefault="00C8011D" w:rsidP="002F2D4B"/>
    <w:p w14:paraId="0D8E1B35" w14:textId="77A06FD4" w:rsidR="00C8011D" w:rsidRDefault="007070BE" w:rsidP="007070BE">
      <w:pPr>
        <w:pStyle w:val="21"/>
        <w:jc w:val="right"/>
        <w:rPr>
          <w:rtl/>
          <w:lang w:bidi="ar-EG"/>
        </w:rPr>
      </w:pPr>
      <w:r>
        <w:rPr>
          <w:rFonts w:hint="cs"/>
          <w:rtl/>
          <w:lang w:bidi="ar-EG"/>
        </w:rPr>
        <w:lastRenderedPageBreak/>
        <w:t xml:space="preserve">الحالة : طلب السيارات </w:t>
      </w:r>
    </w:p>
    <w:tbl>
      <w:tblPr>
        <w:tblStyle w:val="afa"/>
        <w:bidiVisual/>
        <w:tblW w:w="0" w:type="auto"/>
        <w:tblLook w:val="04A0" w:firstRow="1" w:lastRow="0" w:firstColumn="1" w:lastColumn="0" w:noHBand="0" w:noVBand="1"/>
      </w:tblPr>
      <w:tblGrid>
        <w:gridCol w:w="4315"/>
        <w:gridCol w:w="4315"/>
      </w:tblGrid>
      <w:tr w:rsidR="00C8011D" w14:paraId="615DE5EE" w14:textId="77777777" w:rsidTr="00997358">
        <w:tc>
          <w:tcPr>
            <w:tcW w:w="4320" w:type="dxa"/>
          </w:tcPr>
          <w:p w14:paraId="1FB66F76" w14:textId="77777777" w:rsidR="00C8011D" w:rsidRDefault="00C8011D" w:rsidP="00997358">
            <w:pPr>
              <w:jc w:val="right"/>
            </w:pPr>
            <w:proofErr w:type="spellStart"/>
            <w:r>
              <w:rPr>
                <w:rFonts w:ascii="Times New Roman" w:hAnsi="Times New Roman" w:cs="Times New Roman"/>
              </w:rPr>
              <w:t>الاسم</w:t>
            </w:r>
            <w:proofErr w:type="spellEnd"/>
          </w:p>
        </w:tc>
        <w:tc>
          <w:tcPr>
            <w:tcW w:w="4320" w:type="dxa"/>
          </w:tcPr>
          <w:p w14:paraId="34DEC5FA" w14:textId="6C959EFE" w:rsidR="00C8011D" w:rsidRDefault="00C8011D" w:rsidP="00997358">
            <w:pPr>
              <w:jc w:val="right"/>
            </w:pPr>
            <w:r>
              <w:t xml:space="preserve"> </w:t>
            </w:r>
            <w:proofErr w:type="spellStart"/>
            <w:r>
              <w:rPr>
                <w:rFonts w:ascii="Times New Roman" w:hAnsi="Times New Roman" w:cs="Times New Roman"/>
              </w:rPr>
              <w:t>سيارة</w:t>
            </w:r>
            <w:proofErr w:type="spellEnd"/>
          </w:p>
        </w:tc>
      </w:tr>
      <w:tr w:rsidR="00C8011D" w14:paraId="3B978776" w14:textId="77777777" w:rsidTr="00997358">
        <w:tc>
          <w:tcPr>
            <w:tcW w:w="4320" w:type="dxa"/>
          </w:tcPr>
          <w:p w14:paraId="6A4ABAB1" w14:textId="77777777" w:rsidR="00C8011D" w:rsidRDefault="00C8011D" w:rsidP="00997358">
            <w:pPr>
              <w:jc w:val="right"/>
            </w:pPr>
            <w:proofErr w:type="spellStart"/>
            <w:r>
              <w:rPr>
                <w:rFonts w:ascii="Times New Roman" w:hAnsi="Times New Roman" w:cs="Times New Roman"/>
              </w:rPr>
              <w:t>وصف</w:t>
            </w:r>
            <w:proofErr w:type="spellEnd"/>
            <w:r>
              <w:t xml:space="preserve"> </w:t>
            </w:r>
            <w:proofErr w:type="spellStart"/>
            <w:r>
              <w:rPr>
                <w:rFonts w:ascii="Times New Roman" w:hAnsi="Times New Roman" w:cs="Times New Roman"/>
              </w:rPr>
              <w:t>موجز</w:t>
            </w:r>
            <w:proofErr w:type="spellEnd"/>
          </w:p>
        </w:tc>
        <w:tc>
          <w:tcPr>
            <w:tcW w:w="4320" w:type="dxa"/>
          </w:tcPr>
          <w:p w14:paraId="4FE91355" w14:textId="77777777" w:rsidR="00C8011D" w:rsidRDefault="00C8011D" w:rsidP="00997358">
            <w:pPr>
              <w:jc w:val="right"/>
            </w:pPr>
            <w:proofErr w:type="spellStart"/>
            <w:r>
              <w:rPr>
                <w:rFonts w:ascii="Times New Roman" w:hAnsi="Times New Roman" w:cs="Times New Roman"/>
              </w:rPr>
              <w:t>تنفيذ</w:t>
            </w:r>
            <w:proofErr w:type="spellEnd"/>
            <w:r>
              <w:t xml:space="preserve"> </w:t>
            </w:r>
            <w:proofErr w:type="spellStart"/>
            <w:r>
              <w:rPr>
                <w:rFonts w:ascii="Times New Roman" w:hAnsi="Times New Roman" w:cs="Times New Roman"/>
              </w:rPr>
              <w:t>عملية</w:t>
            </w:r>
            <w:proofErr w:type="spellEnd"/>
            <w:r>
              <w:t xml:space="preserve"> </w:t>
            </w:r>
            <w:proofErr w:type="spellStart"/>
            <w:r>
              <w:rPr>
                <w:rFonts w:ascii="Times New Roman" w:hAnsi="Times New Roman" w:cs="Times New Roman"/>
              </w:rPr>
              <w:t>بيع</w:t>
            </w:r>
            <w:proofErr w:type="spellEnd"/>
            <w:r>
              <w:t xml:space="preserve"> </w:t>
            </w:r>
            <w:proofErr w:type="spellStart"/>
            <w:r>
              <w:rPr>
                <w:rFonts w:ascii="Times New Roman" w:hAnsi="Times New Roman" w:cs="Times New Roman"/>
              </w:rPr>
              <w:t>وتوليد</w:t>
            </w:r>
            <w:proofErr w:type="spellEnd"/>
            <w:r>
              <w:t xml:space="preserve"> </w:t>
            </w:r>
            <w:proofErr w:type="spellStart"/>
            <w:r>
              <w:rPr>
                <w:rFonts w:ascii="Times New Roman" w:hAnsi="Times New Roman" w:cs="Times New Roman"/>
              </w:rPr>
              <w:t>فاتورة</w:t>
            </w:r>
            <w:proofErr w:type="spellEnd"/>
          </w:p>
        </w:tc>
      </w:tr>
      <w:tr w:rsidR="00C8011D" w14:paraId="45C32A8E" w14:textId="77777777" w:rsidTr="00997358">
        <w:tc>
          <w:tcPr>
            <w:tcW w:w="4320" w:type="dxa"/>
          </w:tcPr>
          <w:p w14:paraId="3F347CB4" w14:textId="77777777" w:rsidR="00C8011D" w:rsidRDefault="00C8011D" w:rsidP="00997358">
            <w:pPr>
              <w:jc w:val="right"/>
            </w:pPr>
            <w:proofErr w:type="spellStart"/>
            <w:r>
              <w:rPr>
                <w:rFonts w:ascii="Times New Roman" w:hAnsi="Times New Roman" w:cs="Times New Roman"/>
              </w:rPr>
              <w:t>الشرط</w:t>
            </w:r>
            <w:proofErr w:type="spellEnd"/>
            <w:r>
              <w:t xml:space="preserve"> </w:t>
            </w:r>
            <w:proofErr w:type="spellStart"/>
            <w:r>
              <w:rPr>
                <w:rFonts w:ascii="Times New Roman" w:hAnsi="Times New Roman" w:cs="Times New Roman"/>
              </w:rPr>
              <w:t>المسبق</w:t>
            </w:r>
            <w:proofErr w:type="spellEnd"/>
          </w:p>
        </w:tc>
        <w:tc>
          <w:tcPr>
            <w:tcW w:w="4320" w:type="dxa"/>
          </w:tcPr>
          <w:p w14:paraId="5BA0E021" w14:textId="77777777" w:rsidR="00C8011D" w:rsidRDefault="00C8011D" w:rsidP="00997358">
            <w:pPr>
              <w:jc w:val="right"/>
            </w:pPr>
            <w:proofErr w:type="spellStart"/>
            <w:r>
              <w:rPr>
                <w:rFonts w:ascii="Times New Roman" w:hAnsi="Times New Roman" w:cs="Times New Roman"/>
              </w:rPr>
              <w:t>السيارة</w:t>
            </w:r>
            <w:proofErr w:type="spellEnd"/>
            <w:r>
              <w:t xml:space="preserve"> </w:t>
            </w:r>
            <w:proofErr w:type="spellStart"/>
            <w:r>
              <w:rPr>
                <w:rFonts w:ascii="Times New Roman" w:hAnsi="Times New Roman" w:cs="Times New Roman"/>
              </w:rPr>
              <w:t>متوفرة</w:t>
            </w:r>
            <w:proofErr w:type="spellEnd"/>
            <w:r>
              <w:t xml:space="preserve"> </w:t>
            </w:r>
            <w:proofErr w:type="spellStart"/>
            <w:r>
              <w:rPr>
                <w:rFonts w:ascii="Times New Roman" w:hAnsi="Times New Roman" w:cs="Times New Roman"/>
              </w:rPr>
              <w:t>أو</w:t>
            </w:r>
            <w:proofErr w:type="spellEnd"/>
            <w:r>
              <w:t xml:space="preserve"> </w:t>
            </w:r>
            <w:proofErr w:type="spellStart"/>
            <w:r>
              <w:rPr>
                <w:rFonts w:ascii="Times New Roman" w:hAnsi="Times New Roman" w:cs="Times New Roman"/>
              </w:rPr>
              <w:t>محجوزة</w:t>
            </w:r>
            <w:proofErr w:type="spellEnd"/>
            <w:r>
              <w:t xml:space="preserve"> – </w:t>
            </w:r>
            <w:proofErr w:type="spellStart"/>
            <w:r>
              <w:rPr>
                <w:rFonts w:ascii="Times New Roman" w:hAnsi="Times New Roman" w:cs="Times New Roman"/>
              </w:rPr>
              <w:t>تسجيل</w:t>
            </w:r>
            <w:proofErr w:type="spellEnd"/>
            <w:r>
              <w:t xml:space="preserve"> </w:t>
            </w:r>
            <w:proofErr w:type="spellStart"/>
            <w:r>
              <w:rPr>
                <w:rFonts w:ascii="Times New Roman" w:hAnsi="Times New Roman" w:cs="Times New Roman"/>
              </w:rPr>
              <w:t>العميل</w:t>
            </w:r>
            <w:proofErr w:type="spellEnd"/>
          </w:p>
        </w:tc>
      </w:tr>
      <w:tr w:rsidR="00C8011D" w14:paraId="04E5634C" w14:textId="77777777" w:rsidTr="00997358">
        <w:tc>
          <w:tcPr>
            <w:tcW w:w="4320" w:type="dxa"/>
          </w:tcPr>
          <w:p w14:paraId="6B4457E2" w14:textId="77777777" w:rsidR="00C8011D" w:rsidRDefault="00C8011D" w:rsidP="00997358">
            <w:pPr>
              <w:jc w:val="right"/>
            </w:pPr>
            <w:proofErr w:type="spellStart"/>
            <w:r>
              <w:rPr>
                <w:rFonts w:ascii="Times New Roman" w:hAnsi="Times New Roman" w:cs="Times New Roman"/>
              </w:rPr>
              <w:t>الشرط</w:t>
            </w:r>
            <w:proofErr w:type="spellEnd"/>
            <w:r>
              <w:t xml:space="preserve"> </w:t>
            </w:r>
            <w:proofErr w:type="spellStart"/>
            <w:r>
              <w:rPr>
                <w:rFonts w:ascii="Times New Roman" w:hAnsi="Times New Roman" w:cs="Times New Roman"/>
              </w:rPr>
              <w:t>اللاحق</w:t>
            </w:r>
            <w:proofErr w:type="spellEnd"/>
          </w:p>
        </w:tc>
        <w:tc>
          <w:tcPr>
            <w:tcW w:w="4320" w:type="dxa"/>
          </w:tcPr>
          <w:p w14:paraId="37EC7230" w14:textId="42E568D6" w:rsidR="00C8011D" w:rsidRDefault="00C8011D" w:rsidP="00997358">
            <w:pPr>
              <w:jc w:val="right"/>
            </w:pPr>
            <w:proofErr w:type="spellStart"/>
            <w:r>
              <w:rPr>
                <w:rFonts w:ascii="Times New Roman" w:hAnsi="Times New Roman" w:cs="Times New Roman"/>
              </w:rPr>
              <w:t>تغيير</w:t>
            </w:r>
            <w:proofErr w:type="spellEnd"/>
            <w:r>
              <w:t xml:space="preserve"> </w:t>
            </w:r>
            <w:proofErr w:type="spellStart"/>
            <w:r>
              <w:rPr>
                <w:rFonts w:ascii="Times New Roman" w:hAnsi="Times New Roman" w:cs="Times New Roman"/>
              </w:rPr>
              <w:t>حالة</w:t>
            </w:r>
            <w:proofErr w:type="spellEnd"/>
            <w:r>
              <w:t xml:space="preserve"> </w:t>
            </w:r>
            <w:proofErr w:type="spellStart"/>
            <w:r>
              <w:rPr>
                <w:rFonts w:ascii="Times New Roman" w:hAnsi="Times New Roman" w:cs="Times New Roman"/>
              </w:rPr>
              <w:t>السيارة</w:t>
            </w:r>
            <w:proofErr w:type="spellEnd"/>
            <w:r>
              <w:t xml:space="preserve"> </w:t>
            </w:r>
            <w:proofErr w:type="spellStart"/>
            <w:r>
              <w:rPr>
                <w:rFonts w:ascii="Times New Roman" w:hAnsi="Times New Roman" w:cs="Times New Roman"/>
              </w:rPr>
              <w:t>إلى</w:t>
            </w:r>
            <w:proofErr w:type="spellEnd"/>
            <w:r>
              <w:t xml:space="preserve"> </w:t>
            </w:r>
            <w:proofErr w:type="spellStart"/>
            <w:r>
              <w:rPr>
                <w:rFonts w:ascii="Times New Roman" w:hAnsi="Times New Roman" w:cs="Times New Roman"/>
              </w:rPr>
              <w:t>مباعة</w:t>
            </w:r>
            <w:proofErr w:type="spellEnd"/>
          </w:p>
        </w:tc>
      </w:tr>
      <w:tr w:rsidR="00C8011D" w14:paraId="1841CD67" w14:textId="77777777" w:rsidTr="00997358">
        <w:tc>
          <w:tcPr>
            <w:tcW w:w="4320" w:type="dxa"/>
          </w:tcPr>
          <w:p w14:paraId="6F1F1580" w14:textId="77777777" w:rsidR="00C8011D" w:rsidRDefault="00C8011D" w:rsidP="00997358">
            <w:pPr>
              <w:jc w:val="right"/>
            </w:pPr>
            <w:proofErr w:type="spellStart"/>
            <w:r>
              <w:rPr>
                <w:rFonts w:ascii="Times New Roman" w:hAnsi="Times New Roman" w:cs="Times New Roman"/>
              </w:rPr>
              <w:t>حالات</w:t>
            </w:r>
            <w:proofErr w:type="spellEnd"/>
            <w:r>
              <w:t xml:space="preserve"> </w:t>
            </w:r>
            <w:proofErr w:type="spellStart"/>
            <w:r>
              <w:rPr>
                <w:rFonts w:ascii="Times New Roman" w:hAnsi="Times New Roman" w:cs="Times New Roman"/>
              </w:rPr>
              <w:t>الخطأ</w:t>
            </w:r>
            <w:proofErr w:type="spellEnd"/>
          </w:p>
        </w:tc>
        <w:tc>
          <w:tcPr>
            <w:tcW w:w="4320" w:type="dxa"/>
          </w:tcPr>
          <w:p w14:paraId="1688C6DD" w14:textId="60EF1645" w:rsidR="00C8011D" w:rsidRDefault="00C8011D" w:rsidP="00997358">
            <w:pPr>
              <w:jc w:val="right"/>
            </w:pPr>
            <w:proofErr w:type="spellStart"/>
            <w:r>
              <w:rPr>
                <w:rFonts w:ascii="Times New Roman" w:hAnsi="Times New Roman" w:cs="Times New Roman"/>
              </w:rPr>
              <w:t>السيارة</w:t>
            </w:r>
            <w:proofErr w:type="spellEnd"/>
            <w:r>
              <w:t xml:space="preserve"> </w:t>
            </w:r>
            <w:proofErr w:type="spellStart"/>
            <w:r>
              <w:rPr>
                <w:rFonts w:ascii="Times New Roman" w:hAnsi="Times New Roman" w:cs="Times New Roman"/>
              </w:rPr>
              <w:t>غير</w:t>
            </w:r>
            <w:proofErr w:type="spellEnd"/>
            <w:r>
              <w:t xml:space="preserve"> </w:t>
            </w:r>
            <w:proofErr w:type="spellStart"/>
            <w:r>
              <w:rPr>
                <w:rFonts w:ascii="Times New Roman" w:hAnsi="Times New Roman" w:cs="Times New Roman"/>
              </w:rPr>
              <w:t>متاحة</w:t>
            </w:r>
            <w:proofErr w:type="spellEnd"/>
          </w:p>
        </w:tc>
      </w:tr>
      <w:tr w:rsidR="00C8011D" w14:paraId="37405750" w14:textId="77777777" w:rsidTr="00997358">
        <w:tc>
          <w:tcPr>
            <w:tcW w:w="4320" w:type="dxa"/>
          </w:tcPr>
          <w:p w14:paraId="2F7195FA" w14:textId="77777777" w:rsidR="00C8011D" w:rsidRDefault="00C8011D" w:rsidP="00997358">
            <w:pPr>
              <w:jc w:val="right"/>
            </w:pPr>
            <w:proofErr w:type="spellStart"/>
            <w:r>
              <w:rPr>
                <w:rFonts w:ascii="Times New Roman" w:hAnsi="Times New Roman" w:cs="Times New Roman"/>
              </w:rPr>
              <w:t>الجهات</w:t>
            </w:r>
            <w:proofErr w:type="spellEnd"/>
            <w:r>
              <w:t xml:space="preserve"> </w:t>
            </w:r>
            <w:proofErr w:type="spellStart"/>
            <w:r>
              <w:rPr>
                <w:rFonts w:ascii="Times New Roman" w:hAnsi="Times New Roman" w:cs="Times New Roman"/>
              </w:rPr>
              <w:t>الفاعلة</w:t>
            </w:r>
            <w:proofErr w:type="spellEnd"/>
            <w:r>
              <w:t xml:space="preserve"> </w:t>
            </w:r>
            <w:proofErr w:type="spellStart"/>
            <w:r>
              <w:rPr>
                <w:rFonts w:ascii="Times New Roman" w:hAnsi="Times New Roman" w:cs="Times New Roman"/>
              </w:rPr>
              <w:t>التي</w:t>
            </w:r>
            <w:proofErr w:type="spellEnd"/>
            <w:r>
              <w:t xml:space="preserve"> </w:t>
            </w:r>
            <w:proofErr w:type="spellStart"/>
            <w:r>
              <w:rPr>
                <w:rFonts w:ascii="Times New Roman" w:hAnsi="Times New Roman" w:cs="Times New Roman"/>
              </w:rPr>
              <w:t>تتواصل</w:t>
            </w:r>
            <w:proofErr w:type="spellEnd"/>
            <w:r>
              <w:t xml:space="preserve"> </w:t>
            </w:r>
            <w:proofErr w:type="spellStart"/>
            <w:r>
              <w:rPr>
                <w:rFonts w:ascii="Times New Roman" w:hAnsi="Times New Roman" w:cs="Times New Roman"/>
              </w:rPr>
              <w:t>مع</w:t>
            </w:r>
            <w:proofErr w:type="spellEnd"/>
            <w:r>
              <w:t xml:space="preserve"> </w:t>
            </w:r>
            <w:proofErr w:type="spellStart"/>
            <w:r>
              <w:rPr>
                <w:rFonts w:ascii="Times New Roman" w:hAnsi="Times New Roman" w:cs="Times New Roman"/>
              </w:rPr>
              <w:t>حالة</w:t>
            </w:r>
            <w:proofErr w:type="spellEnd"/>
            <w:r>
              <w:t xml:space="preserve"> </w:t>
            </w:r>
            <w:proofErr w:type="spellStart"/>
            <w:r>
              <w:rPr>
                <w:rFonts w:ascii="Times New Roman" w:hAnsi="Times New Roman" w:cs="Times New Roman"/>
              </w:rPr>
              <w:t>الاستخدام</w:t>
            </w:r>
            <w:proofErr w:type="spellEnd"/>
          </w:p>
        </w:tc>
        <w:tc>
          <w:tcPr>
            <w:tcW w:w="4320" w:type="dxa"/>
          </w:tcPr>
          <w:p w14:paraId="33935C15" w14:textId="7552A3A6" w:rsidR="00C8011D" w:rsidRDefault="00C8011D" w:rsidP="00997358">
            <w:pPr>
              <w:jc w:val="right"/>
            </w:pPr>
            <w:proofErr w:type="spellStart"/>
            <w:r>
              <w:rPr>
                <w:rFonts w:ascii="Times New Roman" w:hAnsi="Times New Roman" w:cs="Times New Roman"/>
              </w:rPr>
              <w:t>عميل</w:t>
            </w:r>
            <w:proofErr w:type="spellEnd"/>
          </w:p>
        </w:tc>
      </w:tr>
      <w:tr w:rsidR="00C8011D" w14:paraId="7B1CCE65" w14:textId="77777777" w:rsidTr="00997358">
        <w:tc>
          <w:tcPr>
            <w:tcW w:w="4320" w:type="dxa"/>
          </w:tcPr>
          <w:p w14:paraId="3A626F0E" w14:textId="77777777" w:rsidR="00C8011D" w:rsidRDefault="00C8011D" w:rsidP="00997358">
            <w:pPr>
              <w:jc w:val="right"/>
            </w:pPr>
            <w:proofErr w:type="spellStart"/>
            <w:r>
              <w:rPr>
                <w:rFonts w:ascii="Times New Roman" w:hAnsi="Times New Roman" w:cs="Times New Roman"/>
              </w:rPr>
              <w:t>المحفز</w:t>
            </w:r>
            <w:proofErr w:type="spellEnd"/>
          </w:p>
        </w:tc>
        <w:tc>
          <w:tcPr>
            <w:tcW w:w="4320" w:type="dxa"/>
          </w:tcPr>
          <w:p w14:paraId="6D4B4180" w14:textId="200C922A" w:rsidR="00C8011D" w:rsidRDefault="00C8011D" w:rsidP="00997358">
            <w:pPr>
              <w:jc w:val="right"/>
              <w:rPr>
                <w:lang w:bidi="ar-EG"/>
              </w:rPr>
            </w:pPr>
            <w:proofErr w:type="spellStart"/>
            <w:r>
              <w:rPr>
                <w:rFonts w:ascii="Times New Roman" w:hAnsi="Times New Roman" w:cs="Times New Roman"/>
              </w:rPr>
              <w:t>طلب</w:t>
            </w:r>
            <w:proofErr w:type="spellEnd"/>
            <w:r>
              <w:t xml:space="preserve"> </w:t>
            </w:r>
            <w:proofErr w:type="spellStart"/>
            <w:r>
              <w:rPr>
                <w:rFonts w:ascii="Times New Roman" w:hAnsi="Times New Roman" w:cs="Times New Roman"/>
              </w:rPr>
              <w:t>العميل</w:t>
            </w:r>
            <w:proofErr w:type="spellEnd"/>
            <w:r w:rsidR="007070BE">
              <w:rPr>
                <w:rFonts w:ascii="Times New Roman" w:hAnsi="Times New Roman" w:cs="Times New Roman"/>
              </w:rPr>
              <w:t xml:space="preserve"> </w:t>
            </w:r>
          </w:p>
        </w:tc>
      </w:tr>
      <w:tr w:rsidR="00C8011D" w14:paraId="7742672C" w14:textId="77777777" w:rsidTr="00997358">
        <w:tc>
          <w:tcPr>
            <w:tcW w:w="4320" w:type="dxa"/>
          </w:tcPr>
          <w:p w14:paraId="1B27057C" w14:textId="77777777" w:rsidR="00C8011D" w:rsidRDefault="00C8011D" w:rsidP="00997358">
            <w:pPr>
              <w:jc w:val="right"/>
            </w:pPr>
            <w:proofErr w:type="spellStart"/>
            <w:r>
              <w:rPr>
                <w:rFonts w:ascii="Times New Roman" w:hAnsi="Times New Roman" w:cs="Times New Roman"/>
              </w:rPr>
              <w:t>العملية</w:t>
            </w:r>
            <w:proofErr w:type="spellEnd"/>
            <w:r>
              <w:t xml:space="preserve"> </w:t>
            </w:r>
            <w:proofErr w:type="spellStart"/>
            <w:r>
              <w:rPr>
                <w:rFonts w:ascii="Times New Roman" w:hAnsi="Times New Roman" w:cs="Times New Roman"/>
              </w:rPr>
              <w:t>القياسية</w:t>
            </w:r>
            <w:proofErr w:type="spellEnd"/>
          </w:p>
        </w:tc>
        <w:tc>
          <w:tcPr>
            <w:tcW w:w="4320" w:type="dxa"/>
          </w:tcPr>
          <w:p w14:paraId="430A2536" w14:textId="07153F17" w:rsidR="00C8011D" w:rsidRDefault="007070BE" w:rsidP="00997358">
            <w:pPr>
              <w:jc w:val="right"/>
            </w:pPr>
            <w:r>
              <w:rPr>
                <w:rFonts w:hint="cs"/>
                <w:rtl/>
                <w:lang w:bidi="ar-EG"/>
              </w:rPr>
              <w:t>طلب السيارات التي تم تحديدها</w:t>
            </w:r>
            <w:r>
              <w:t xml:space="preserve"> </w:t>
            </w:r>
            <w:r w:rsidR="00C8011D">
              <w:br/>
            </w:r>
            <w:proofErr w:type="spellStart"/>
            <w:r w:rsidR="00C8011D">
              <w:rPr>
                <w:rFonts w:ascii="Times New Roman" w:hAnsi="Times New Roman" w:cs="Times New Roman"/>
              </w:rPr>
              <w:t>تنفيذ</w:t>
            </w:r>
            <w:proofErr w:type="spellEnd"/>
            <w:r w:rsidR="00C8011D">
              <w:t xml:space="preserve"> </w:t>
            </w:r>
            <w:proofErr w:type="spellStart"/>
            <w:r w:rsidR="00C8011D">
              <w:rPr>
                <w:rFonts w:ascii="Times New Roman" w:hAnsi="Times New Roman" w:cs="Times New Roman"/>
              </w:rPr>
              <w:t>البيع</w:t>
            </w:r>
            <w:proofErr w:type="spellEnd"/>
            <w:r w:rsidR="00C8011D">
              <w:br/>
            </w:r>
            <w:proofErr w:type="spellStart"/>
            <w:r w:rsidR="00C8011D">
              <w:rPr>
                <w:rFonts w:ascii="Times New Roman" w:hAnsi="Times New Roman" w:cs="Times New Roman"/>
              </w:rPr>
              <w:t>طباعة</w:t>
            </w:r>
            <w:proofErr w:type="spellEnd"/>
            <w:r w:rsidR="00C8011D">
              <w:t xml:space="preserve"> </w:t>
            </w:r>
            <w:proofErr w:type="spellStart"/>
            <w:r w:rsidR="00C8011D">
              <w:rPr>
                <w:rFonts w:ascii="Times New Roman" w:hAnsi="Times New Roman" w:cs="Times New Roman"/>
              </w:rPr>
              <w:t>الفاتورة</w:t>
            </w:r>
            <w:proofErr w:type="spellEnd"/>
          </w:p>
        </w:tc>
      </w:tr>
      <w:tr w:rsidR="00C8011D" w14:paraId="799E2C87" w14:textId="77777777" w:rsidTr="00997358">
        <w:tc>
          <w:tcPr>
            <w:tcW w:w="4320" w:type="dxa"/>
          </w:tcPr>
          <w:p w14:paraId="497D0C07" w14:textId="77777777" w:rsidR="00C8011D" w:rsidRDefault="00C8011D" w:rsidP="00997358">
            <w:pPr>
              <w:jc w:val="right"/>
            </w:pPr>
            <w:proofErr w:type="spellStart"/>
            <w:r>
              <w:rPr>
                <w:rFonts w:ascii="Times New Roman" w:hAnsi="Times New Roman" w:cs="Times New Roman"/>
              </w:rPr>
              <w:t>العمليات</w:t>
            </w:r>
            <w:proofErr w:type="spellEnd"/>
            <w:r>
              <w:t xml:space="preserve"> </w:t>
            </w:r>
            <w:proofErr w:type="spellStart"/>
            <w:r>
              <w:rPr>
                <w:rFonts w:ascii="Times New Roman" w:hAnsi="Times New Roman" w:cs="Times New Roman"/>
              </w:rPr>
              <w:t>البديلة</w:t>
            </w:r>
            <w:proofErr w:type="spellEnd"/>
          </w:p>
        </w:tc>
        <w:tc>
          <w:tcPr>
            <w:tcW w:w="4320" w:type="dxa"/>
          </w:tcPr>
          <w:p w14:paraId="5D434AEC" w14:textId="006910A3" w:rsidR="00C8011D" w:rsidRDefault="00C8011D" w:rsidP="00997358">
            <w:pPr>
              <w:jc w:val="right"/>
              <w:rPr>
                <w:lang w:bidi="ar-EG"/>
              </w:rPr>
            </w:pPr>
            <w:proofErr w:type="spellStart"/>
            <w:r>
              <w:rPr>
                <w:rFonts w:ascii="Times New Roman" w:hAnsi="Times New Roman" w:cs="Times New Roman"/>
              </w:rPr>
              <w:t>فشل</w:t>
            </w:r>
            <w:proofErr w:type="spellEnd"/>
            <w:r>
              <w:t xml:space="preserve"> </w:t>
            </w:r>
            <w:proofErr w:type="spellStart"/>
            <w:r>
              <w:rPr>
                <w:rFonts w:ascii="Times New Roman" w:hAnsi="Times New Roman" w:cs="Times New Roman"/>
              </w:rPr>
              <w:t>في</w:t>
            </w:r>
            <w:proofErr w:type="spellEnd"/>
            <w:r>
              <w:t xml:space="preserve"> </w:t>
            </w:r>
            <w:proofErr w:type="spellStart"/>
            <w:r>
              <w:rPr>
                <w:rFonts w:ascii="Times New Roman" w:hAnsi="Times New Roman" w:cs="Times New Roman"/>
              </w:rPr>
              <w:t>حفظ</w:t>
            </w:r>
            <w:proofErr w:type="spellEnd"/>
            <w:r>
              <w:t xml:space="preserve"> </w:t>
            </w:r>
            <w:proofErr w:type="spellStart"/>
            <w:r>
              <w:rPr>
                <w:rFonts w:ascii="Times New Roman" w:hAnsi="Times New Roman" w:cs="Times New Roman"/>
              </w:rPr>
              <w:t>العملية</w:t>
            </w:r>
            <w:proofErr w:type="spellEnd"/>
            <w:r>
              <w:t xml:space="preserve"> – </w:t>
            </w:r>
            <w:proofErr w:type="spellStart"/>
            <w:r>
              <w:rPr>
                <w:rFonts w:ascii="Times New Roman" w:hAnsi="Times New Roman" w:cs="Times New Roman"/>
              </w:rPr>
              <w:t>يتراجع</w:t>
            </w:r>
            <w:proofErr w:type="spellEnd"/>
          </w:p>
        </w:tc>
      </w:tr>
    </w:tbl>
    <w:p w14:paraId="441F2D5B" w14:textId="77777777" w:rsidR="00C8011D" w:rsidRDefault="00C8011D" w:rsidP="00C8011D">
      <w:pPr>
        <w:jc w:val="right"/>
      </w:pPr>
    </w:p>
    <w:p w14:paraId="7B1BCEB4" w14:textId="2AF74D9D" w:rsidR="00C8011D" w:rsidRDefault="00C8011D" w:rsidP="00C8011D">
      <w:pPr>
        <w:pStyle w:val="21"/>
        <w:jc w:val="right"/>
      </w:pPr>
      <w:proofErr w:type="spellStart"/>
      <w:r>
        <w:t>الحالة</w:t>
      </w:r>
      <w:proofErr w:type="spellEnd"/>
      <w:r>
        <w:t xml:space="preserve">: </w:t>
      </w:r>
      <w:proofErr w:type="spellStart"/>
      <w:r>
        <w:t>تسجيل</w:t>
      </w:r>
      <w:proofErr w:type="spellEnd"/>
      <w:r>
        <w:t xml:space="preserve"> </w:t>
      </w:r>
      <w:proofErr w:type="spellStart"/>
      <w:r>
        <w:t>دخول</w:t>
      </w:r>
      <w:proofErr w:type="spellEnd"/>
      <w:r>
        <w:t xml:space="preserve"> </w:t>
      </w:r>
    </w:p>
    <w:tbl>
      <w:tblPr>
        <w:tblStyle w:val="afa"/>
        <w:bidiVisual/>
        <w:tblW w:w="0" w:type="auto"/>
        <w:tblLook w:val="04A0" w:firstRow="1" w:lastRow="0" w:firstColumn="1" w:lastColumn="0" w:noHBand="0" w:noVBand="1"/>
      </w:tblPr>
      <w:tblGrid>
        <w:gridCol w:w="4315"/>
        <w:gridCol w:w="4315"/>
      </w:tblGrid>
      <w:tr w:rsidR="00C8011D" w14:paraId="54CDC571" w14:textId="77777777" w:rsidTr="00997358">
        <w:tc>
          <w:tcPr>
            <w:tcW w:w="4320" w:type="dxa"/>
          </w:tcPr>
          <w:p w14:paraId="74D5B6A4" w14:textId="77777777" w:rsidR="00C8011D" w:rsidRDefault="00C8011D" w:rsidP="00997358">
            <w:pPr>
              <w:jc w:val="right"/>
            </w:pPr>
            <w:proofErr w:type="spellStart"/>
            <w:r>
              <w:rPr>
                <w:rFonts w:ascii="Times New Roman" w:hAnsi="Times New Roman" w:cs="Times New Roman"/>
              </w:rPr>
              <w:t>الاسم</w:t>
            </w:r>
            <w:proofErr w:type="spellEnd"/>
          </w:p>
        </w:tc>
        <w:tc>
          <w:tcPr>
            <w:tcW w:w="4320" w:type="dxa"/>
          </w:tcPr>
          <w:p w14:paraId="45CC971B" w14:textId="77777777" w:rsidR="00C8011D" w:rsidRDefault="00C8011D" w:rsidP="00997358">
            <w:pPr>
              <w:jc w:val="right"/>
            </w:pPr>
            <w:proofErr w:type="spellStart"/>
            <w:r>
              <w:rPr>
                <w:rFonts w:ascii="Times New Roman" w:hAnsi="Times New Roman" w:cs="Times New Roman"/>
              </w:rPr>
              <w:t>تسجيل</w:t>
            </w:r>
            <w:proofErr w:type="spellEnd"/>
            <w:r>
              <w:t xml:space="preserve"> </w:t>
            </w:r>
            <w:proofErr w:type="spellStart"/>
            <w:r>
              <w:rPr>
                <w:rFonts w:ascii="Times New Roman" w:hAnsi="Times New Roman" w:cs="Times New Roman"/>
              </w:rPr>
              <w:t>دخول</w:t>
            </w:r>
            <w:proofErr w:type="spellEnd"/>
            <w:r>
              <w:t xml:space="preserve"> </w:t>
            </w:r>
            <w:proofErr w:type="spellStart"/>
            <w:r>
              <w:rPr>
                <w:rFonts w:ascii="Times New Roman" w:hAnsi="Times New Roman" w:cs="Times New Roman"/>
              </w:rPr>
              <w:t>موظف</w:t>
            </w:r>
            <w:proofErr w:type="spellEnd"/>
          </w:p>
        </w:tc>
      </w:tr>
      <w:tr w:rsidR="00C8011D" w14:paraId="2099BBE6" w14:textId="77777777" w:rsidTr="00997358">
        <w:tc>
          <w:tcPr>
            <w:tcW w:w="4320" w:type="dxa"/>
          </w:tcPr>
          <w:p w14:paraId="751C69B2" w14:textId="77777777" w:rsidR="00C8011D" w:rsidRDefault="00C8011D" w:rsidP="00997358">
            <w:pPr>
              <w:jc w:val="right"/>
            </w:pPr>
            <w:proofErr w:type="spellStart"/>
            <w:r>
              <w:rPr>
                <w:rFonts w:ascii="Times New Roman" w:hAnsi="Times New Roman" w:cs="Times New Roman"/>
              </w:rPr>
              <w:t>وصف</w:t>
            </w:r>
            <w:proofErr w:type="spellEnd"/>
            <w:r>
              <w:t xml:space="preserve"> </w:t>
            </w:r>
            <w:proofErr w:type="spellStart"/>
            <w:r>
              <w:rPr>
                <w:rFonts w:ascii="Times New Roman" w:hAnsi="Times New Roman" w:cs="Times New Roman"/>
              </w:rPr>
              <w:t>موجز</w:t>
            </w:r>
            <w:proofErr w:type="spellEnd"/>
          </w:p>
        </w:tc>
        <w:tc>
          <w:tcPr>
            <w:tcW w:w="4320" w:type="dxa"/>
          </w:tcPr>
          <w:p w14:paraId="5E0FD636" w14:textId="77777777" w:rsidR="00C8011D" w:rsidRDefault="00C8011D" w:rsidP="00997358">
            <w:pPr>
              <w:jc w:val="right"/>
            </w:pPr>
            <w:proofErr w:type="spellStart"/>
            <w:r>
              <w:rPr>
                <w:rFonts w:ascii="Times New Roman" w:hAnsi="Times New Roman" w:cs="Times New Roman"/>
              </w:rPr>
              <w:t>دخول</w:t>
            </w:r>
            <w:proofErr w:type="spellEnd"/>
            <w:r>
              <w:t xml:space="preserve"> </w:t>
            </w:r>
            <w:proofErr w:type="spellStart"/>
            <w:r>
              <w:rPr>
                <w:rFonts w:ascii="Times New Roman" w:hAnsi="Times New Roman" w:cs="Times New Roman"/>
              </w:rPr>
              <w:t>المستخدم</w:t>
            </w:r>
            <w:proofErr w:type="spellEnd"/>
            <w:r>
              <w:t xml:space="preserve"> </w:t>
            </w:r>
            <w:proofErr w:type="spellStart"/>
            <w:r>
              <w:rPr>
                <w:rFonts w:ascii="Times New Roman" w:hAnsi="Times New Roman" w:cs="Times New Roman"/>
              </w:rPr>
              <w:t>للنظام</w:t>
            </w:r>
            <w:proofErr w:type="spellEnd"/>
            <w:r>
              <w:t xml:space="preserve"> </w:t>
            </w:r>
            <w:proofErr w:type="spellStart"/>
            <w:r>
              <w:rPr>
                <w:rFonts w:ascii="Times New Roman" w:hAnsi="Times New Roman" w:cs="Times New Roman"/>
              </w:rPr>
              <w:t>بصلاحياته</w:t>
            </w:r>
            <w:proofErr w:type="spellEnd"/>
          </w:p>
        </w:tc>
      </w:tr>
      <w:tr w:rsidR="00C8011D" w14:paraId="472C128B" w14:textId="77777777" w:rsidTr="00997358">
        <w:tc>
          <w:tcPr>
            <w:tcW w:w="4320" w:type="dxa"/>
          </w:tcPr>
          <w:p w14:paraId="44CA17B5" w14:textId="77777777" w:rsidR="00C8011D" w:rsidRDefault="00C8011D" w:rsidP="00997358">
            <w:pPr>
              <w:jc w:val="right"/>
            </w:pPr>
            <w:proofErr w:type="spellStart"/>
            <w:r>
              <w:rPr>
                <w:rFonts w:ascii="Times New Roman" w:hAnsi="Times New Roman" w:cs="Times New Roman"/>
              </w:rPr>
              <w:t>الشرط</w:t>
            </w:r>
            <w:proofErr w:type="spellEnd"/>
            <w:r>
              <w:t xml:space="preserve"> </w:t>
            </w:r>
            <w:proofErr w:type="spellStart"/>
            <w:r>
              <w:rPr>
                <w:rFonts w:ascii="Times New Roman" w:hAnsi="Times New Roman" w:cs="Times New Roman"/>
              </w:rPr>
              <w:t>المسبق</w:t>
            </w:r>
            <w:proofErr w:type="spellEnd"/>
          </w:p>
        </w:tc>
        <w:tc>
          <w:tcPr>
            <w:tcW w:w="4320" w:type="dxa"/>
          </w:tcPr>
          <w:p w14:paraId="17FC5A97" w14:textId="75F3BF91" w:rsidR="00C8011D" w:rsidRDefault="00C8011D" w:rsidP="00997358">
            <w:pPr>
              <w:jc w:val="right"/>
            </w:pPr>
            <w:proofErr w:type="spellStart"/>
            <w:r>
              <w:rPr>
                <w:rFonts w:ascii="Times New Roman" w:hAnsi="Times New Roman" w:cs="Times New Roman"/>
              </w:rPr>
              <w:t>توفر</w:t>
            </w:r>
            <w:proofErr w:type="spellEnd"/>
            <w:r>
              <w:t xml:space="preserve"> </w:t>
            </w:r>
            <w:proofErr w:type="spellStart"/>
            <w:r>
              <w:rPr>
                <w:rFonts w:ascii="Times New Roman" w:hAnsi="Times New Roman" w:cs="Times New Roman"/>
              </w:rPr>
              <w:t>بيانات</w:t>
            </w:r>
            <w:proofErr w:type="spellEnd"/>
            <w:r>
              <w:t xml:space="preserve"> </w:t>
            </w:r>
            <w:proofErr w:type="spellStart"/>
            <w:r>
              <w:rPr>
                <w:rFonts w:ascii="Times New Roman" w:hAnsi="Times New Roman" w:cs="Times New Roman"/>
              </w:rPr>
              <w:t>صحيحة</w:t>
            </w:r>
            <w:proofErr w:type="spellEnd"/>
          </w:p>
        </w:tc>
      </w:tr>
      <w:tr w:rsidR="00C8011D" w14:paraId="6CA1D44F" w14:textId="77777777" w:rsidTr="00997358">
        <w:tc>
          <w:tcPr>
            <w:tcW w:w="4320" w:type="dxa"/>
          </w:tcPr>
          <w:p w14:paraId="00D0477A" w14:textId="77777777" w:rsidR="00C8011D" w:rsidRDefault="00C8011D" w:rsidP="00997358">
            <w:pPr>
              <w:jc w:val="right"/>
            </w:pPr>
            <w:proofErr w:type="spellStart"/>
            <w:r>
              <w:rPr>
                <w:rFonts w:ascii="Times New Roman" w:hAnsi="Times New Roman" w:cs="Times New Roman"/>
              </w:rPr>
              <w:t>الشرط</w:t>
            </w:r>
            <w:proofErr w:type="spellEnd"/>
            <w:r>
              <w:t xml:space="preserve"> </w:t>
            </w:r>
            <w:proofErr w:type="spellStart"/>
            <w:r>
              <w:rPr>
                <w:rFonts w:ascii="Times New Roman" w:hAnsi="Times New Roman" w:cs="Times New Roman"/>
              </w:rPr>
              <w:t>اللاحق</w:t>
            </w:r>
            <w:proofErr w:type="spellEnd"/>
          </w:p>
        </w:tc>
        <w:tc>
          <w:tcPr>
            <w:tcW w:w="4320" w:type="dxa"/>
          </w:tcPr>
          <w:p w14:paraId="5152B2CA" w14:textId="77777777" w:rsidR="00C8011D" w:rsidRDefault="00C8011D" w:rsidP="00997358">
            <w:pPr>
              <w:jc w:val="right"/>
            </w:pPr>
            <w:proofErr w:type="spellStart"/>
            <w:r>
              <w:rPr>
                <w:rFonts w:ascii="Times New Roman" w:hAnsi="Times New Roman" w:cs="Times New Roman"/>
              </w:rPr>
              <w:t>فتح</w:t>
            </w:r>
            <w:proofErr w:type="spellEnd"/>
            <w:r>
              <w:t xml:space="preserve"> </w:t>
            </w:r>
            <w:proofErr w:type="spellStart"/>
            <w:r>
              <w:rPr>
                <w:rFonts w:ascii="Times New Roman" w:hAnsi="Times New Roman" w:cs="Times New Roman"/>
              </w:rPr>
              <w:t>واجهة</w:t>
            </w:r>
            <w:proofErr w:type="spellEnd"/>
            <w:r>
              <w:t xml:space="preserve"> </w:t>
            </w:r>
            <w:proofErr w:type="spellStart"/>
            <w:r>
              <w:rPr>
                <w:rFonts w:ascii="Times New Roman" w:hAnsi="Times New Roman" w:cs="Times New Roman"/>
              </w:rPr>
              <w:t>المستخدم</w:t>
            </w:r>
            <w:proofErr w:type="spellEnd"/>
            <w:r>
              <w:t xml:space="preserve"> </w:t>
            </w:r>
            <w:proofErr w:type="spellStart"/>
            <w:r>
              <w:rPr>
                <w:rFonts w:ascii="Times New Roman" w:hAnsi="Times New Roman" w:cs="Times New Roman"/>
              </w:rPr>
              <w:t>حسب</w:t>
            </w:r>
            <w:proofErr w:type="spellEnd"/>
            <w:r>
              <w:t xml:space="preserve"> </w:t>
            </w:r>
            <w:proofErr w:type="spellStart"/>
            <w:r>
              <w:rPr>
                <w:rFonts w:ascii="Times New Roman" w:hAnsi="Times New Roman" w:cs="Times New Roman"/>
              </w:rPr>
              <w:t>الصلاحية</w:t>
            </w:r>
            <w:proofErr w:type="spellEnd"/>
          </w:p>
        </w:tc>
      </w:tr>
      <w:tr w:rsidR="00C8011D" w14:paraId="30BC38DE" w14:textId="77777777" w:rsidTr="00997358">
        <w:tc>
          <w:tcPr>
            <w:tcW w:w="4320" w:type="dxa"/>
          </w:tcPr>
          <w:p w14:paraId="175AD9B5" w14:textId="77777777" w:rsidR="00C8011D" w:rsidRDefault="00C8011D" w:rsidP="00997358">
            <w:pPr>
              <w:jc w:val="right"/>
            </w:pPr>
            <w:proofErr w:type="spellStart"/>
            <w:r>
              <w:rPr>
                <w:rFonts w:ascii="Times New Roman" w:hAnsi="Times New Roman" w:cs="Times New Roman"/>
              </w:rPr>
              <w:t>حالات</w:t>
            </w:r>
            <w:proofErr w:type="spellEnd"/>
            <w:r>
              <w:t xml:space="preserve"> </w:t>
            </w:r>
            <w:proofErr w:type="spellStart"/>
            <w:r>
              <w:rPr>
                <w:rFonts w:ascii="Times New Roman" w:hAnsi="Times New Roman" w:cs="Times New Roman"/>
              </w:rPr>
              <w:t>الخطأ</w:t>
            </w:r>
            <w:proofErr w:type="spellEnd"/>
          </w:p>
        </w:tc>
        <w:tc>
          <w:tcPr>
            <w:tcW w:w="4320" w:type="dxa"/>
          </w:tcPr>
          <w:p w14:paraId="135EA3BD" w14:textId="77777777" w:rsidR="00C8011D" w:rsidRDefault="00C8011D" w:rsidP="00997358">
            <w:pPr>
              <w:jc w:val="right"/>
            </w:pPr>
            <w:proofErr w:type="spellStart"/>
            <w:r>
              <w:rPr>
                <w:rFonts w:ascii="Times New Roman" w:hAnsi="Times New Roman" w:cs="Times New Roman"/>
              </w:rPr>
              <w:t>اسم</w:t>
            </w:r>
            <w:proofErr w:type="spellEnd"/>
            <w:r>
              <w:t xml:space="preserve"> </w:t>
            </w:r>
            <w:proofErr w:type="spellStart"/>
            <w:r>
              <w:rPr>
                <w:rFonts w:ascii="Times New Roman" w:hAnsi="Times New Roman" w:cs="Times New Roman"/>
              </w:rPr>
              <w:t>مستخدم</w:t>
            </w:r>
            <w:proofErr w:type="spellEnd"/>
            <w:r>
              <w:t xml:space="preserve"> </w:t>
            </w:r>
            <w:proofErr w:type="spellStart"/>
            <w:r>
              <w:rPr>
                <w:rFonts w:ascii="Times New Roman" w:hAnsi="Times New Roman" w:cs="Times New Roman"/>
              </w:rPr>
              <w:t>أو</w:t>
            </w:r>
            <w:proofErr w:type="spellEnd"/>
            <w:r>
              <w:t xml:space="preserve"> </w:t>
            </w:r>
            <w:proofErr w:type="spellStart"/>
            <w:r>
              <w:rPr>
                <w:rFonts w:ascii="Times New Roman" w:hAnsi="Times New Roman" w:cs="Times New Roman"/>
              </w:rPr>
              <w:t>كلمة</w:t>
            </w:r>
            <w:proofErr w:type="spellEnd"/>
            <w:r>
              <w:t xml:space="preserve"> </w:t>
            </w:r>
            <w:proofErr w:type="spellStart"/>
            <w:r>
              <w:rPr>
                <w:rFonts w:ascii="Times New Roman" w:hAnsi="Times New Roman" w:cs="Times New Roman"/>
              </w:rPr>
              <w:t>مرور</w:t>
            </w:r>
            <w:proofErr w:type="spellEnd"/>
            <w:r>
              <w:t xml:space="preserve"> </w:t>
            </w:r>
            <w:proofErr w:type="spellStart"/>
            <w:r>
              <w:rPr>
                <w:rFonts w:ascii="Times New Roman" w:hAnsi="Times New Roman" w:cs="Times New Roman"/>
              </w:rPr>
              <w:t>خاطئة</w:t>
            </w:r>
            <w:proofErr w:type="spellEnd"/>
          </w:p>
        </w:tc>
      </w:tr>
      <w:tr w:rsidR="00C8011D" w14:paraId="2578E9BA" w14:textId="77777777" w:rsidTr="00997358">
        <w:tc>
          <w:tcPr>
            <w:tcW w:w="4320" w:type="dxa"/>
          </w:tcPr>
          <w:p w14:paraId="3FDE60C2" w14:textId="77777777" w:rsidR="00C8011D" w:rsidRDefault="00C8011D" w:rsidP="00997358">
            <w:pPr>
              <w:jc w:val="right"/>
            </w:pPr>
            <w:proofErr w:type="spellStart"/>
            <w:r>
              <w:rPr>
                <w:rFonts w:ascii="Times New Roman" w:hAnsi="Times New Roman" w:cs="Times New Roman"/>
              </w:rPr>
              <w:t>الجهات</w:t>
            </w:r>
            <w:proofErr w:type="spellEnd"/>
            <w:r>
              <w:t xml:space="preserve"> </w:t>
            </w:r>
            <w:proofErr w:type="spellStart"/>
            <w:r>
              <w:rPr>
                <w:rFonts w:ascii="Times New Roman" w:hAnsi="Times New Roman" w:cs="Times New Roman"/>
              </w:rPr>
              <w:t>الفاعلة</w:t>
            </w:r>
            <w:proofErr w:type="spellEnd"/>
            <w:r>
              <w:t xml:space="preserve"> </w:t>
            </w:r>
            <w:proofErr w:type="spellStart"/>
            <w:r>
              <w:rPr>
                <w:rFonts w:ascii="Times New Roman" w:hAnsi="Times New Roman" w:cs="Times New Roman"/>
              </w:rPr>
              <w:t>التي</w:t>
            </w:r>
            <w:proofErr w:type="spellEnd"/>
            <w:r>
              <w:t xml:space="preserve"> </w:t>
            </w:r>
            <w:proofErr w:type="spellStart"/>
            <w:r>
              <w:rPr>
                <w:rFonts w:ascii="Times New Roman" w:hAnsi="Times New Roman" w:cs="Times New Roman"/>
              </w:rPr>
              <w:t>تتواصل</w:t>
            </w:r>
            <w:proofErr w:type="spellEnd"/>
            <w:r>
              <w:t xml:space="preserve"> </w:t>
            </w:r>
            <w:proofErr w:type="spellStart"/>
            <w:r>
              <w:rPr>
                <w:rFonts w:ascii="Times New Roman" w:hAnsi="Times New Roman" w:cs="Times New Roman"/>
              </w:rPr>
              <w:t>مع</w:t>
            </w:r>
            <w:proofErr w:type="spellEnd"/>
            <w:r>
              <w:t xml:space="preserve"> </w:t>
            </w:r>
            <w:proofErr w:type="spellStart"/>
            <w:r>
              <w:rPr>
                <w:rFonts w:ascii="Times New Roman" w:hAnsi="Times New Roman" w:cs="Times New Roman"/>
              </w:rPr>
              <w:t>حالة</w:t>
            </w:r>
            <w:proofErr w:type="spellEnd"/>
            <w:r>
              <w:t xml:space="preserve"> </w:t>
            </w:r>
            <w:proofErr w:type="spellStart"/>
            <w:r>
              <w:rPr>
                <w:rFonts w:ascii="Times New Roman" w:hAnsi="Times New Roman" w:cs="Times New Roman"/>
              </w:rPr>
              <w:t>الاستخدام</w:t>
            </w:r>
            <w:proofErr w:type="spellEnd"/>
          </w:p>
        </w:tc>
        <w:tc>
          <w:tcPr>
            <w:tcW w:w="4320" w:type="dxa"/>
          </w:tcPr>
          <w:p w14:paraId="5132D096" w14:textId="0ACF6C86" w:rsidR="00C8011D" w:rsidRDefault="00C8011D" w:rsidP="00997358">
            <w:pPr>
              <w:jc w:val="right"/>
              <w:rPr>
                <w:rtl/>
                <w:lang w:bidi="ar-EG"/>
              </w:rPr>
            </w:pPr>
            <w:proofErr w:type="spellStart"/>
            <w:r>
              <w:rPr>
                <w:rFonts w:ascii="Times New Roman" w:hAnsi="Times New Roman" w:cs="Times New Roman"/>
              </w:rPr>
              <w:t>الموظف</w:t>
            </w:r>
            <w:proofErr w:type="spellEnd"/>
            <w:r w:rsidR="007070BE">
              <w:rPr>
                <w:rFonts w:ascii="Times New Roman" w:hAnsi="Times New Roman" w:cs="Times New Roman"/>
              </w:rPr>
              <w:t xml:space="preserve"> , </w:t>
            </w:r>
            <w:r w:rsidR="007070BE">
              <w:rPr>
                <w:rFonts w:ascii="Times New Roman" w:hAnsi="Times New Roman" w:cs="Times New Roman" w:hint="cs"/>
                <w:rtl/>
                <w:lang w:bidi="ar-EG"/>
              </w:rPr>
              <w:t>عميل</w:t>
            </w:r>
          </w:p>
        </w:tc>
      </w:tr>
      <w:tr w:rsidR="00C8011D" w14:paraId="1F71A7DD" w14:textId="77777777" w:rsidTr="00997358">
        <w:tc>
          <w:tcPr>
            <w:tcW w:w="4320" w:type="dxa"/>
          </w:tcPr>
          <w:p w14:paraId="2AAB593E" w14:textId="77777777" w:rsidR="00C8011D" w:rsidRDefault="00C8011D" w:rsidP="00997358">
            <w:pPr>
              <w:jc w:val="right"/>
            </w:pPr>
            <w:proofErr w:type="spellStart"/>
            <w:r>
              <w:rPr>
                <w:rFonts w:ascii="Times New Roman" w:hAnsi="Times New Roman" w:cs="Times New Roman"/>
              </w:rPr>
              <w:t>المحفز</w:t>
            </w:r>
            <w:proofErr w:type="spellEnd"/>
          </w:p>
        </w:tc>
        <w:tc>
          <w:tcPr>
            <w:tcW w:w="4320" w:type="dxa"/>
          </w:tcPr>
          <w:p w14:paraId="0A8B5CBE" w14:textId="6E11551E" w:rsidR="00C8011D" w:rsidRDefault="00102942" w:rsidP="00997358">
            <w:pPr>
              <w:jc w:val="right"/>
              <w:rPr>
                <w:rtl/>
                <w:lang w:bidi="ar-EG"/>
              </w:rPr>
            </w:pPr>
            <w:r>
              <w:rPr>
                <w:rFonts w:hint="cs"/>
                <w:rtl/>
                <w:lang w:bidi="ar-EG"/>
              </w:rPr>
              <w:t xml:space="preserve">دخول </w:t>
            </w:r>
            <w:r w:rsidR="007070BE">
              <w:rPr>
                <w:rFonts w:hint="cs"/>
                <w:rtl/>
                <w:lang w:bidi="ar-EG"/>
              </w:rPr>
              <w:t xml:space="preserve"> المستخدم</w:t>
            </w:r>
          </w:p>
        </w:tc>
      </w:tr>
      <w:tr w:rsidR="00C8011D" w14:paraId="08256FAC" w14:textId="77777777" w:rsidTr="00997358">
        <w:tc>
          <w:tcPr>
            <w:tcW w:w="4320" w:type="dxa"/>
          </w:tcPr>
          <w:p w14:paraId="66417DA8" w14:textId="77777777" w:rsidR="00C8011D" w:rsidRDefault="00C8011D" w:rsidP="00997358">
            <w:pPr>
              <w:jc w:val="right"/>
            </w:pPr>
            <w:proofErr w:type="spellStart"/>
            <w:r>
              <w:rPr>
                <w:rFonts w:ascii="Times New Roman" w:hAnsi="Times New Roman" w:cs="Times New Roman"/>
              </w:rPr>
              <w:t>العملية</w:t>
            </w:r>
            <w:proofErr w:type="spellEnd"/>
            <w:r>
              <w:t xml:space="preserve"> </w:t>
            </w:r>
            <w:proofErr w:type="spellStart"/>
            <w:r>
              <w:rPr>
                <w:rFonts w:ascii="Times New Roman" w:hAnsi="Times New Roman" w:cs="Times New Roman"/>
              </w:rPr>
              <w:t>القياسية</w:t>
            </w:r>
            <w:proofErr w:type="spellEnd"/>
          </w:p>
        </w:tc>
        <w:tc>
          <w:tcPr>
            <w:tcW w:w="4320" w:type="dxa"/>
          </w:tcPr>
          <w:p w14:paraId="797E94F5" w14:textId="742725C0" w:rsidR="00C8011D" w:rsidRDefault="00C8011D" w:rsidP="00997358">
            <w:pPr>
              <w:jc w:val="right"/>
            </w:pPr>
            <w:proofErr w:type="spellStart"/>
            <w:r>
              <w:rPr>
                <w:rFonts w:ascii="Times New Roman" w:hAnsi="Times New Roman" w:cs="Times New Roman"/>
              </w:rPr>
              <w:t>إدخال</w:t>
            </w:r>
            <w:proofErr w:type="spellEnd"/>
            <w:r>
              <w:t xml:space="preserve"> </w:t>
            </w:r>
            <w:proofErr w:type="spellStart"/>
            <w:r>
              <w:rPr>
                <w:rFonts w:ascii="Times New Roman" w:hAnsi="Times New Roman" w:cs="Times New Roman"/>
              </w:rPr>
              <w:t>اسم</w:t>
            </w:r>
            <w:proofErr w:type="spellEnd"/>
            <w:r>
              <w:t xml:space="preserve"> </w:t>
            </w:r>
            <w:proofErr w:type="spellStart"/>
            <w:r>
              <w:rPr>
                <w:rFonts w:ascii="Times New Roman" w:hAnsi="Times New Roman" w:cs="Times New Roman"/>
              </w:rPr>
              <w:t>المستخدم</w:t>
            </w:r>
            <w:proofErr w:type="spellEnd"/>
            <w:r>
              <w:t xml:space="preserve"> </w:t>
            </w:r>
            <w:proofErr w:type="spellStart"/>
            <w:r>
              <w:rPr>
                <w:rFonts w:ascii="Times New Roman" w:hAnsi="Times New Roman" w:cs="Times New Roman"/>
              </w:rPr>
              <w:t>وكلمة</w:t>
            </w:r>
            <w:proofErr w:type="spellEnd"/>
            <w:r>
              <w:t xml:space="preserve"> </w:t>
            </w:r>
            <w:proofErr w:type="spellStart"/>
            <w:r>
              <w:rPr>
                <w:rFonts w:ascii="Times New Roman" w:hAnsi="Times New Roman" w:cs="Times New Roman"/>
              </w:rPr>
              <w:t>المرور</w:t>
            </w:r>
            <w:proofErr w:type="spellEnd"/>
            <w:r>
              <w:br/>
            </w:r>
            <w:proofErr w:type="spellStart"/>
            <w:r>
              <w:rPr>
                <w:rFonts w:ascii="Times New Roman" w:hAnsi="Times New Roman" w:cs="Times New Roman"/>
              </w:rPr>
              <w:t>الضغط</w:t>
            </w:r>
            <w:proofErr w:type="spellEnd"/>
            <w:r>
              <w:t xml:space="preserve"> </w:t>
            </w:r>
            <w:proofErr w:type="spellStart"/>
            <w:r>
              <w:rPr>
                <w:rFonts w:ascii="Times New Roman" w:hAnsi="Times New Roman" w:cs="Times New Roman"/>
              </w:rPr>
              <w:t>على</w:t>
            </w:r>
            <w:proofErr w:type="spellEnd"/>
            <w:r>
              <w:t xml:space="preserve"> </w:t>
            </w:r>
            <w:proofErr w:type="spellStart"/>
            <w:r>
              <w:rPr>
                <w:rFonts w:ascii="Times New Roman" w:hAnsi="Times New Roman" w:cs="Times New Roman"/>
              </w:rPr>
              <w:t>دخول</w:t>
            </w:r>
            <w:proofErr w:type="spellEnd"/>
            <w:r>
              <w:br/>
            </w:r>
            <w:proofErr w:type="spellStart"/>
            <w:r>
              <w:rPr>
                <w:rFonts w:ascii="Times New Roman" w:hAnsi="Times New Roman" w:cs="Times New Roman"/>
              </w:rPr>
              <w:t>الدخول</w:t>
            </w:r>
            <w:proofErr w:type="spellEnd"/>
            <w:r>
              <w:t xml:space="preserve"> </w:t>
            </w:r>
            <w:proofErr w:type="spellStart"/>
            <w:r>
              <w:rPr>
                <w:rFonts w:ascii="Times New Roman" w:hAnsi="Times New Roman" w:cs="Times New Roman"/>
              </w:rPr>
              <w:t>للواجهة</w:t>
            </w:r>
            <w:proofErr w:type="spellEnd"/>
          </w:p>
        </w:tc>
      </w:tr>
      <w:tr w:rsidR="00C8011D" w14:paraId="4237364D" w14:textId="77777777" w:rsidTr="00997358">
        <w:tc>
          <w:tcPr>
            <w:tcW w:w="4320" w:type="dxa"/>
          </w:tcPr>
          <w:p w14:paraId="1F39C5EB" w14:textId="77777777" w:rsidR="00C8011D" w:rsidRDefault="00C8011D" w:rsidP="00997358">
            <w:pPr>
              <w:jc w:val="right"/>
            </w:pPr>
            <w:proofErr w:type="spellStart"/>
            <w:r>
              <w:rPr>
                <w:rFonts w:ascii="Times New Roman" w:hAnsi="Times New Roman" w:cs="Times New Roman"/>
              </w:rPr>
              <w:t>العمليات</w:t>
            </w:r>
            <w:proofErr w:type="spellEnd"/>
            <w:r>
              <w:t xml:space="preserve"> </w:t>
            </w:r>
            <w:proofErr w:type="spellStart"/>
            <w:r>
              <w:rPr>
                <w:rFonts w:ascii="Times New Roman" w:hAnsi="Times New Roman" w:cs="Times New Roman"/>
              </w:rPr>
              <w:t>البديلة</w:t>
            </w:r>
            <w:proofErr w:type="spellEnd"/>
          </w:p>
        </w:tc>
        <w:tc>
          <w:tcPr>
            <w:tcW w:w="4320" w:type="dxa"/>
          </w:tcPr>
          <w:p w14:paraId="066A9733" w14:textId="1D0E37B6" w:rsidR="00C8011D" w:rsidRDefault="00C8011D" w:rsidP="00997358">
            <w:pPr>
              <w:jc w:val="right"/>
            </w:pPr>
            <w:proofErr w:type="spellStart"/>
            <w:r>
              <w:rPr>
                <w:rFonts w:ascii="Times New Roman" w:hAnsi="Times New Roman" w:cs="Times New Roman"/>
              </w:rPr>
              <w:t>محاولة</w:t>
            </w:r>
            <w:proofErr w:type="spellEnd"/>
            <w:r>
              <w:t xml:space="preserve"> </w:t>
            </w:r>
            <w:proofErr w:type="spellStart"/>
            <w:r>
              <w:rPr>
                <w:rFonts w:ascii="Times New Roman" w:hAnsi="Times New Roman" w:cs="Times New Roman"/>
              </w:rPr>
              <w:t>خاطئة</w:t>
            </w:r>
            <w:proofErr w:type="spellEnd"/>
            <w:r>
              <w:t xml:space="preserve"> ← </w:t>
            </w:r>
            <w:r w:rsidR="00102942">
              <w:rPr>
                <w:rFonts w:ascii="Times New Roman" w:hAnsi="Times New Roman" w:cs="Times New Roman"/>
              </w:rPr>
              <w:t xml:space="preserve"> </w:t>
            </w:r>
            <w:proofErr w:type="spellStart"/>
            <w:r>
              <w:rPr>
                <w:rFonts w:ascii="Times New Roman" w:hAnsi="Times New Roman" w:cs="Times New Roman"/>
              </w:rPr>
              <w:t>عرض</w:t>
            </w:r>
            <w:proofErr w:type="spellEnd"/>
            <w:r>
              <w:t xml:space="preserve"> </w:t>
            </w:r>
            <w:proofErr w:type="spellStart"/>
            <w:r>
              <w:rPr>
                <w:rFonts w:ascii="Times New Roman" w:hAnsi="Times New Roman" w:cs="Times New Roman"/>
              </w:rPr>
              <w:t>رسالة</w:t>
            </w:r>
            <w:proofErr w:type="spellEnd"/>
            <w:r>
              <w:t xml:space="preserve"> </w:t>
            </w:r>
            <w:proofErr w:type="spellStart"/>
            <w:r>
              <w:rPr>
                <w:rFonts w:ascii="Times New Roman" w:hAnsi="Times New Roman" w:cs="Times New Roman"/>
              </w:rPr>
              <w:t>خطأ</w:t>
            </w:r>
            <w:proofErr w:type="spellEnd"/>
          </w:p>
        </w:tc>
      </w:tr>
    </w:tbl>
    <w:p w14:paraId="5B2AF958" w14:textId="77777777" w:rsidR="00C8011D" w:rsidRDefault="00C8011D" w:rsidP="00C8011D">
      <w:pPr>
        <w:jc w:val="right"/>
      </w:pPr>
    </w:p>
    <w:p w14:paraId="1AAC88DA" w14:textId="77777777" w:rsidR="00C8011D" w:rsidRDefault="00C8011D" w:rsidP="00C8011D">
      <w:pPr>
        <w:pStyle w:val="21"/>
        <w:jc w:val="right"/>
      </w:pPr>
      <w:proofErr w:type="spellStart"/>
      <w:r>
        <w:t>الحالة</w:t>
      </w:r>
      <w:proofErr w:type="spellEnd"/>
      <w:r>
        <w:t xml:space="preserve">: </w:t>
      </w:r>
      <w:proofErr w:type="spellStart"/>
      <w:r>
        <w:t>عرض</w:t>
      </w:r>
      <w:proofErr w:type="spellEnd"/>
      <w:r>
        <w:t xml:space="preserve"> </w:t>
      </w:r>
      <w:proofErr w:type="spellStart"/>
      <w:r>
        <w:t>السيارات</w:t>
      </w:r>
      <w:proofErr w:type="spellEnd"/>
      <w:r>
        <w:t xml:space="preserve"> </w:t>
      </w:r>
      <w:proofErr w:type="spellStart"/>
      <w:r>
        <w:t>المتوفرة</w:t>
      </w:r>
      <w:proofErr w:type="spellEnd"/>
    </w:p>
    <w:tbl>
      <w:tblPr>
        <w:tblStyle w:val="afa"/>
        <w:bidiVisual/>
        <w:tblW w:w="0" w:type="auto"/>
        <w:tblLook w:val="04A0" w:firstRow="1" w:lastRow="0" w:firstColumn="1" w:lastColumn="0" w:noHBand="0" w:noVBand="1"/>
      </w:tblPr>
      <w:tblGrid>
        <w:gridCol w:w="4315"/>
        <w:gridCol w:w="4315"/>
      </w:tblGrid>
      <w:tr w:rsidR="00C8011D" w14:paraId="112C68D1" w14:textId="77777777" w:rsidTr="00997358">
        <w:tc>
          <w:tcPr>
            <w:tcW w:w="4320" w:type="dxa"/>
          </w:tcPr>
          <w:p w14:paraId="680ACB8A" w14:textId="77777777" w:rsidR="00C8011D" w:rsidRDefault="00C8011D" w:rsidP="00997358">
            <w:pPr>
              <w:jc w:val="right"/>
            </w:pPr>
            <w:proofErr w:type="spellStart"/>
            <w:r>
              <w:rPr>
                <w:rFonts w:ascii="Times New Roman" w:hAnsi="Times New Roman" w:cs="Times New Roman"/>
              </w:rPr>
              <w:t>الاسم</w:t>
            </w:r>
            <w:proofErr w:type="spellEnd"/>
          </w:p>
        </w:tc>
        <w:tc>
          <w:tcPr>
            <w:tcW w:w="4320" w:type="dxa"/>
          </w:tcPr>
          <w:p w14:paraId="012F5DC1" w14:textId="77777777" w:rsidR="00C8011D" w:rsidRDefault="00C8011D" w:rsidP="00997358">
            <w:pPr>
              <w:jc w:val="right"/>
            </w:pPr>
            <w:proofErr w:type="spellStart"/>
            <w:r>
              <w:rPr>
                <w:rFonts w:ascii="Times New Roman" w:hAnsi="Times New Roman" w:cs="Times New Roman"/>
              </w:rPr>
              <w:t>عرض</w:t>
            </w:r>
            <w:proofErr w:type="spellEnd"/>
            <w:r>
              <w:t xml:space="preserve"> </w:t>
            </w:r>
            <w:proofErr w:type="spellStart"/>
            <w:r>
              <w:rPr>
                <w:rFonts w:ascii="Times New Roman" w:hAnsi="Times New Roman" w:cs="Times New Roman"/>
              </w:rPr>
              <w:t>السيارات</w:t>
            </w:r>
            <w:proofErr w:type="spellEnd"/>
            <w:r>
              <w:t xml:space="preserve"> </w:t>
            </w:r>
            <w:proofErr w:type="spellStart"/>
            <w:r>
              <w:rPr>
                <w:rFonts w:ascii="Times New Roman" w:hAnsi="Times New Roman" w:cs="Times New Roman"/>
              </w:rPr>
              <w:t>المتوفرة</w:t>
            </w:r>
            <w:proofErr w:type="spellEnd"/>
          </w:p>
        </w:tc>
      </w:tr>
      <w:tr w:rsidR="00C8011D" w14:paraId="31D46B58" w14:textId="77777777" w:rsidTr="00997358">
        <w:tc>
          <w:tcPr>
            <w:tcW w:w="4320" w:type="dxa"/>
          </w:tcPr>
          <w:p w14:paraId="6FBDDA23" w14:textId="77777777" w:rsidR="00C8011D" w:rsidRDefault="00C8011D" w:rsidP="00997358">
            <w:pPr>
              <w:jc w:val="right"/>
            </w:pPr>
            <w:proofErr w:type="spellStart"/>
            <w:r>
              <w:rPr>
                <w:rFonts w:ascii="Times New Roman" w:hAnsi="Times New Roman" w:cs="Times New Roman"/>
              </w:rPr>
              <w:t>وصف</w:t>
            </w:r>
            <w:proofErr w:type="spellEnd"/>
            <w:r>
              <w:t xml:space="preserve"> </w:t>
            </w:r>
            <w:proofErr w:type="spellStart"/>
            <w:r>
              <w:rPr>
                <w:rFonts w:ascii="Times New Roman" w:hAnsi="Times New Roman" w:cs="Times New Roman"/>
              </w:rPr>
              <w:t>موجز</w:t>
            </w:r>
            <w:proofErr w:type="spellEnd"/>
          </w:p>
        </w:tc>
        <w:tc>
          <w:tcPr>
            <w:tcW w:w="4320" w:type="dxa"/>
          </w:tcPr>
          <w:p w14:paraId="61666F9B" w14:textId="77777777" w:rsidR="00C8011D" w:rsidRDefault="00C8011D" w:rsidP="00997358">
            <w:pPr>
              <w:jc w:val="right"/>
            </w:pPr>
            <w:proofErr w:type="spellStart"/>
            <w:r>
              <w:rPr>
                <w:rFonts w:ascii="Times New Roman" w:hAnsi="Times New Roman" w:cs="Times New Roman"/>
              </w:rPr>
              <w:t>عرض</w:t>
            </w:r>
            <w:proofErr w:type="spellEnd"/>
            <w:r>
              <w:t xml:space="preserve"> </w:t>
            </w:r>
            <w:proofErr w:type="spellStart"/>
            <w:r>
              <w:rPr>
                <w:rFonts w:ascii="Times New Roman" w:hAnsi="Times New Roman" w:cs="Times New Roman"/>
              </w:rPr>
              <w:t>السيارات</w:t>
            </w:r>
            <w:proofErr w:type="spellEnd"/>
            <w:r>
              <w:t xml:space="preserve"> </w:t>
            </w:r>
            <w:proofErr w:type="spellStart"/>
            <w:r>
              <w:rPr>
                <w:rFonts w:ascii="Times New Roman" w:hAnsi="Times New Roman" w:cs="Times New Roman"/>
              </w:rPr>
              <w:t>المتاحة</w:t>
            </w:r>
            <w:proofErr w:type="spellEnd"/>
            <w:r>
              <w:t xml:space="preserve"> </w:t>
            </w:r>
            <w:proofErr w:type="spellStart"/>
            <w:r>
              <w:rPr>
                <w:rFonts w:ascii="Times New Roman" w:hAnsi="Times New Roman" w:cs="Times New Roman"/>
              </w:rPr>
              <w:t>حاليًا</w:t>
            </w:r>
            <w:proofErr w:type="spellEnd"/>
            <w:r>
              <w:t xml:space="preserve"> </w:t>
            </w:r>
            <w:proofErr w:type="spellStart"/>
            <w:r>
              <w:rPr>
                <w:rFonts w:ascii="Times New Roman" w:hAnsi="Times New Roman" w:cs="Times New Roman"/>
              </w:rPr>
              <w:t>للبيع</w:t>
            </w:r>
            <w:proofErr w:type="spellEnd"/>
          </w:p>
        </w:tc>
      </w:tr>
      <w:tr w:rsidR="00C8011D" w14:paraId="44EC7AB3" w14:textId="77777777" w:rsidTr="00997358">
        <w:tc>
          <w:tcPr>
            <w:tcW w:w="4320" w:type="dxa"/>
          </w:tcPr>
          <w:p w14:paraId="3D26E73C" w14:textId="77777777" w:rsidR="00C8011D" w:rsidRDefault="00C8011D" w:rsidP="00997358">
            <w:pPr>
              <w:jc w:val="right"/>
            </w:pPr>
            <w:proofErr w:type="spellStart"/>
            <w:r>
              <w:rPr>
                <w:rFonts w:ascii="Times New Roman" w:hAnsi="Times New Roman" w:cs="Times New Roman"/>
              </w:rPr>
              <w:t>الشرط</w:t>
            </w:r>
            <w:proofErr w:type="spellEnd"/>
            <w:r>
              <w:t xml:space="preserve"> </w:t>
            </w:r>
            <w:proofErr w:type="spellStart"/>
            <w:r>
              <w:rPr>
                <w:rFonts w:ascii="Times New Roman" w:hAnsi="Times New Roman" w:cs="Times New Roman"/>
              </w:rPr>
              <w:t>المسبق</w:t>
            </w:r>
            <w:proofErr w:type="spellEnd"/>
          </w:p>
        </w:tc>
        <w:tc>
          <w:tcPr>
            <w:tcW w:w="4320" w:type="dxa"/>
          </w:tcPr>
          <w:p w14:paraId="1881C197" w14:textId="59B52F98" w:rsidR="00C8011D" w:rsidRDefault="00C8011D" w:rsidP="00997358">
            <w:pPr>
              <w:jc w:val="right"/>
            </w:pPr>
            <w:proofErr w:type="spellStart"/>
            <w:r>
              <w:rPr>
                <w:rFonts w:ascii="Times New Roman" w:hAnsi="Times New Roman" w:cs="Times New Roman"/>
              </w:rPr>
              <w:t>توفر</w:t>
            </w:r>
            <w:proofErr w:type="spellEnd"/>
            <w:r>
              <w:t xml:space="preserve"> </w:t>
            </w:r>
            <w:proofErr w:type="spellStart"/>
            <w:r>
              <w:rPr>
                <w:rFonts w:ascii="Times New Roman" w:hAnsi="Times New Roman" w:cs="Times New Roman"/>
              </w:rPr>
              <w:t>سيارات</w:t>
            </w:r>
            <w:proofErr w:type="spellEnd"/>
            <w:r>
              <w:t xml:space="preserve"> </w:t>
            </w:r>
          </w:p>
        </w:tc>
      </w:tr>
      <w:tr w:rsidR="00C8011D" w14:paraId="68A8039B" w14:textId="77777777" w:rsidTr="00997358">
        <w:tc>
          <w:tcPr>
            <w:tcW w:w="4320" w:type="dxa"/>
          </w:tcPr>
          <w:p w14:paraId="3F2BEB63" w14:textId="77777777" w:rsidR="00C8011D" w:rsidRDefault="00C8011D" w:rsidP="00997358">
            <w:pPr>
              <w:jc w:val="right"/>
            </w:pPr>
            <w:proofErr w:type="spellStart"/>
            <w:r>
              <w:rPr>
                <w:rFonts w:ascii="Times New Roman" w:hAnsi="Times New Roman" w:cs="Times New Roman"/>
              </w:rPr>
              <w:t>الشرط</w:t>
            </w:r>
            <w:proofErr w:type="spellEnd"/>
            <w:r>
              <w:t xml:space="preserve"> </w:t>
            </w:r>
            <w:proofErr w:type="spellStart"/>
            <w:r>
              <w:rPr>
                <w:rFonts w:ascii="Times New Roman" w:hAnsi="Times New Roman" w:cs="Times New Roman"/>
              </w:rPr>
              <w:t>اللاحق</w:t>
            </w:r>
            <w:proofErr w:type="spellEnd"/>
          </w:p>
        </w:tc>
        <w:tc>
          <w:tcPr>
            <w:tcW w:w="4320" w:type="dxa"/>
          </w:tcPr>
          <w:p w14:paraId="12F1FDF3" w14:textId="77777777" w:rsidR="00C8011D" w:rsidRDefault="00C8011D" w:rsidP="00997358">
            <w:pPr>
              <w:jc w:val="right"/>
            </w:pPr>
            <w:proofErr w:type="spellStart"/>
            <w:r>
              <w:rPr>
                <w:rFonts w:ascii="Times New Roman" w:hAnsi="Times New Roman" w:cs="Times New Roman"/>
              </w:rPr>
              <w:t>عرض</w:t>
            </w:r>
            <w:proofErr w:type="spellEnd"/>
            <w:r>
              <w:t xml:space="preserve"> </w:t>
            </w:r>
            <w:proofErr w:type="spellStart"/>
            <w:r>
              <w:rPr>
                <w:rFonts w:ascii="Times New Roman" w:hAnsi="Times New Roman" w:cs="Times New Roman"/>
              </w:rPr>
              <w:t>السيارات</w:t>
            </w:r>
            <w:proofErr w:type="spellEnd"/>
            <w:r>
              <w:t xml:space="preserve"> </w:t>
            </w:r>
            <w:proofErr w:type="spellStart"/>
            <w:r>
              <w:rPr>
                <w:rFonts w:ascii="Times New Roman" w:hAnsi="Times New Roman" w:cs="Times New Roman"/>
              </w:rPr>
              <w:t>للمستخدم</w:t>
            </w:r>
            <w:proofErr w:type="spellEnd"/>
          </w:p>
        </w:tc>
      </w:tr>
      <w:tr w:rsidR="00C8011D" w14:paraId="3949FCDB" w14:textId="77777777" w:rsidTr="00997358">
        <w:tc>
          <w:tcPr>
            <w:tcW w:w="4320" w:type="dxa"/>
          </w:tcPr>
          <w:p w14:paraId="109F3138" w14:textId="77777777" w:rsidR="00C8011D" w:rsidRDefault="00C8011D" w:rsidP="00997358">
            <w:pPr>
              <w:jc w:val="right"/>
            </w:pPr>
            <w:proofErr w:type="spellStart"/>
            <w:r>
              <w:rPr>
                <w:rFonts w:ascii="Times New Roman" w:hAnsi="Times New Roman" w:cs="Times New Roman"/>
              </w:rPr>
              <w:t>حالات</w:t>
            </w:r>
            <w:proofErr w:type="spellEnd"/>
            <w:r>
              <w:t xml:space="preserve"> </w:t>
            </w:r>
            <w:proofErr w:type="spellStart"/>
            <w:r>
              <w:rPr>
                <w:rFonts w:ascii="Times New Roman" w:hAnsi="Times New Roman" w:cs="Times New Roman"/>
              </w:rPr>
              <w:t>الخطأ</w:t>
            </w:r>
            <w:proofErr w:type="spellEnd"/>
          </w:p>
        </w:tc>
        <w:tc>
          <w:tcPr>
            <w:tcW w:w="4320" w:type="dxa"/>
          </w:tcPr>
          <w:p w14:paraId="462FF800" w14:textId="77777777" w:rsidR="00C8011D" w:rsidRDefault="00C8011D" w:rsidP="00997358">
            <w:pPr>
              <w:jc w:val="right"/>
            </w:pPr>
            <w:proofErr w:type="spellStart"/>
            <w:r>
              <w:rPr>
                <w:rFonts w:ascii="Times New Roman" w:hAnsi="Times New Roman" w:cs="Times New Roman"/>
              </w:rPr>
              <w:t>لا</w:t>
            </w:r>
            <w:proofErr w:type="spellEnd"/>
            <w:r>
              <w:t xml:space="preserve"> </w:t>
            </w:r>
            <w:proofErr w:type="spellStart"/>
            <w:r>
              <w:rPr>
                <w:rFonts w:ascii="Times New Roman" w:hAnsi="Times New Roman" w:cs="Times New Roman"/>
              </w:rPr>
              <w:t>توجد</w:t>
            </w:r>
            <w:proofErr w:type="spellEnd"/>
            <w:r>
              <w:t xml:space="preserve"> </w:t>
            </w:r>
            <w:proofErr w:type="spellStart"/>
            <w:r>
              <w:rPr>
                <w:rFonts w:ascii="Times New Roman" w:hAnsi="Times New Roman" w:cs="Times New Roman"/>
              </w:rPr>
              <w:t>سيارات</w:t>
            </w:r>
            <w:proofErr w:type="spellEnd"/>
            <w:r>
              <w:t xml:space="preserve"> – </w:t>
            </w:r>
            <w:proofErr w:type="spellStart"/>
            <w:r>
              <w:rPr>
                <w:rFonts w:ascii="Times New Roman" w:hAnsi="Times New Roman" w:cs="Times New Roman"/>
              </w:rPr>
              <w:t>فشل</w:t>
            </w:r>
            <w:proofErr w:type="spellEnd"/>
            <w:r>
              <w:t xml:space="preserve"> </w:t>
            </w:r>
            <w:proofErr w:type="spellStart"/>
            <w:r>
              <w:rPr>
                <w:rFonts w:ascii="Times New Roman" w:hAnsi="Times New Roman" w:cs="Times New Roman"/>
              </w:rPr>
              <w:t>في</w:t>
            </w:r>
            <w:proofErr w:type="spellEnd"/>
            <w:r>
              <w:t xml:space="preserve"> </w:t>
            </w:r>
            <w:proofErr w:type="spellStart"/>
            <w:r>
              <w:rPr>
                <w:rFonts w:ascii="Times New Roman" w:hAnsi="Times New Roman" w:cs="Times New Roman"/>
              </w:rPr>
              <w:t>تحميل</w:t>
            </w:r>
            <w:proofErr w:type="spellEnd"/>
            <w:r>
              <w:t xml:space="preserve"> </w:t>
            </w:r>
            <w:proofErr w:type="spellStart"/>
            <w:r>
              <w:rPr>
                <w:rFonts w:ascii="Times New Roman" w:hAnsi="Times New Roman" w:cs="Times New Roman"/>
              </w:rPr>
              <w:t>الصور</w:t>
            </w:r>
            <w:proofErr w:type="spellEnd"/>
          </w:p>
        </w:tc>
      </w:tr>
      <w:tr w:rsidR="00C8011D" w14:paraId="0695FA9C" w14:textId="77777777" w:rsidTr="00997358">
        <w:tc>
          <w:tcPr>
            <w:tcW w:w="4320" w:type="dxa"/>
          </w:tcPr>
          <w:p w14:paraId="667623C4" w14:textId="77777777" w:rsidR="00C8011D" w:rsidRDefault="00C8011D" w:rsidP="00997358">
            <w:pPr>
              <w:jc w:val="right"/>
            </w:pPr>
            <w:proofErr w:type="spellStart"/>
            <w:r>
              <w:rPr>
                <w:rFonts w:ascii="Times New Roman" w:hAnsi="Times New Roman" w:cs="Times New Roman"/>
              </w:rPr>
              <w:t>الجهات</w:t>
            </w:r>
            <w:proofErr w:type="spellEnd"/>
            <w:r>
              <w:t xml:space="preserve"> </w:t>
            </w:r>
            <w:proofErr w:type="spellStart"/>
            <w:r>
              <w:rPr>
                <w:rFonts w:ascii="Times New Roman" w:hAnsi="Times New Roman" w:cs="Times New Roman"/>
              </w:rPr>
              <w:t>الفاعلة</w:t>
            </w:r>
            <w:proofErr w:type="spellEnd"/>
            <w:r>
              <w:t xml:space="preserve"> </w:t>
            </w:r>
            <w:proofErr w:type="spellStart"/>
            <w:r>
              <w:rPr>
                <w:rFonts w:ascii="Times New Roman" w:hAnsi="Times New Roman" w:cs="Times New Roman"/>
              </w:rPr>
              <w:t>التي</w:t>
            </w:r>
            <w:proofErr w:type="spellEnd"/>
            <w:r>
              <w:t xml:space="preserve"> </w:t>
            </w:r>
            <w:proofErr w:type="spellStart"/>
            <w:r>
              <w:rPr>
                <w:rFonts w:ascii="Times New Roman" w:hAnsi="Times New Roman" w:cs="Times New Roman"/>
              </w:rPr>
              <w:t>تتواصل</w:t>
            </w:r>
            <w:proofErr w:type="spellEnd"/>
            <w:r>
              <w:t xml:space="preserve"> </w:t>
            </w:r>
            <w:proofErr w:type="spellStart"/>
            <w:r>
              <w:rPr>
                <w:rFonts w:ascii="Times New Roman" w:hAnsi="Times New Roman" w:cs="Times New Roman"/>
              </w:rPr>
              <w:t>مع</w:t>
            </w:r>
            <w:proofErr w:type="spellEnd"/>
            <w:r>
              <w:t xml:space="preserve"> </w:t>
            </w:r>
            <w:proofErr w:type="spellStart"/>
            <w:r>
              <w:rPr>
                <w:rFonts w:ascii="Times New Roman" w:hAnsi="Times New Roman" w:cs="Times New Roman"/>
              </w:rPr>
              <w:t>حالة</w:t>
            </w:r>
            <w:proofErr w:type="spellEnd"/>
            <w:r>
              <w:t xml:space="preserve"> </w:t>
            </w:r>
            <w:proofErr w:type="spellStart"/>
            <w:r>
              <w:rPr>
                <w:rFonts w:ascii="Times New Roman" w:hAnsi="Times New Roman" w:cs="Times New Roman"/>
              </w:rPr>
              <w:t>الاستخدام</w:t>
            </w:r>
            <w:proofErr w:type="spellEnd"/>
          </w:p>
        </w:tc>
        <w:tc>
          <w:tcPr>
            <w:tcW w:w="4320" w:type="dxa"/>
          </w:tcPr>
          <w:p w14:paraId="5D46F79C" w14:textId="0F72B7BC" w:rsidR="00C8011D" w:rsidRDefault="00024AA5" w:rsidP="00997358">
            <w:pPr>
              <w:jc w:val="right"/>
              <w:rPr>
                <w:lang w:bidi="ar-EG"/>
              </w:rPr>
            </w:pPr>
            <w:r>
              <w:rPr>
                <w:rFonts w:ascii="Times New Roman" w:hAnsi="Times New Roman" w:cs="Times New Roman"/>
              </w:rPr>
              <w:t>.</w:t>
            </w:r>
            <w:r>
              <w:rPr>
                <w:rFonts w:ascii="Times New Roman" w:hAnsi="Times New Roman" w:cs="Times New Roman" w:hint="cs"/>
                <w:rtl/>
                <w:lang w:bidi="ar-EG"/>
              </w:rPr>
              <w:t>المستخدم</w:t>
            </w:r>
          </w:p>
        </w:tc>
      </w:tr>
      <w:tr w:rsidR="00C8011D" w14:paraId="7E27ACF2" w14:textId="77777777" w:rsidTr="00997358">
        <w:tc>
          <w:tcPr>
            <w:tcW w:w="4320" w:type="dxa"/>
          </w:tcPr>
          <w:p w14:paraId="42BBEB78" w14:textId="77777777" w:rsidR="00C8011D" w:rsidRDefault="00C8011D" w:rsidP="00997358">
            <w:pPr>
              <w:jc w:val="right"/>
            </w:pPr>
            <w:proofErr w:type="spellStart"/>
            <w:r>
              <w:rPr>
                <w:rFonts w:ascii="Times New Roman" w:hAnsi="Times New Roman" w:cs="Times New Roman"/>
              </w:rPr>
              <w:t>المحفز</w:t>
            </w:r>
            <w:proofErr w:type="spellEnd"/>
          </w:p>
        </w:tc>
        <w:tc>
          <w:tcPr>
            <w:tcW w:w="4320" w:type="dxa"/>
          </w:tcPr>
          <w:p w14:paraId="3E45284B" w14:textId="77777777" w:rsidR="00C8011D" w:rsidRDefault="00C8011D" w:rsidP="00997358">
            <w:pPr>
              <w:jc w:val="right"/>
            </w:pPr>
            <w:proofErr w:type="spellStart"/>
            <w:r>
              <w:rPr>
                <w:rFonts w:ascii="Times New Roman" w:hAnsi="Times New Roman" w:cs="Times New Roman"/>
              </w:rPr>
              <w:t>تصفح</w:t>
            </w:r>
            <w:proofErr w:type="spellEnd"/>
            <w:r>
              <w:t xml:space="preserve"> </w:t>
            </w:r>
            <w:proofErr w:type="spellStart"/>
            <w:r>
              <w:rPr>
                <w:rFonts w:ascii="Times New Roman" w:hAnsi="Times New Roman" w:cs="Times New Roman"/>
              </w:rPr>
              <w:t>أو</w:t>
            </w:r>
            <w:proofErr w:type="spellEnd"/>
            <w:r>
              <w:t xml:space="preserve"> </w:t>
            </w:r>
            <w:proofErr w:type="spellStart"/>
            <w:r>
              <w:rPr>
                <w:rFonts w:ascii="Times New Roman" w:hAnsi="Times New Roman" w:cs="Times New Roman"/>
              </w:rPr>
              <w:t>اختيار</w:t>
            </w:r>
            <w:proofErr w:type="spellEnd"/>
            <w:r>
              <w:t xml:space="preserve"> </w:t>
            </w:r>
            <w:proofErr w:type="spellStart"/>
            <w:r>
              <w:rPr>
                <w:rFonts w:ascii="Times New Roman" w:hAnsi="Times New Roman" w:cs="Times New Roman"/>
              </w:rPr>
              <w:t>سيارة</w:t>
            </w:r>
            <w:proofErr w:type="spellEnd"/>
          </w:p>
        </w:tc>
      </w:tr>
      <w:tr w:rsidR="00C8011D" w14:paraId="4A875C69" w14:textId="77777777" w:rsidTr="00997358">
        <w:tc>
          <w:tcPr>
            <w:tcW w:w="4320" w:type="dxa"/>
          </w:tcPr>
          <w:p w14:paraId="5322A8BD" w14:textId="77777777" w:rsidR="00C8011D" w:rsidRDefault="00C8011D" w:rsidP="00997358">
            <w:pPr>
              <w:jc w:val="right"/>
            </w:pPr>
            <w:proofErr w:type="spellStart"/>
            <w:r>
              <w:rPr>
                <w:rFonts w:ascii="Times New Roman" w:hAnsi="Times New Roman" w:cs="Times New Roman"/>
              </w:rPr>
              <w:t>العملية</w:t>
            </w:r>
            <w:proofErr w:type="spellEnd"/>
            <w:r>
              <w:t xml:space="preserve"> </w:t>
            </w:r>
            <w:proofErr w:type="spellStart"/>
            <w:r>
              <w:rPr>
                <w:rFonts w:ascii="Times New Roman" w:hAnsi="Times New Roman" w:cs="Times New Roman"/>
              </w:rPr>
              <w:t>القياسية</w:t>
            </w:r>
            <w:proofErr w:type="spellEnd"/>
          </w:p>
        </w:tc>
        <w:tc>
          <w:tcPr>
            <w:tcW w:w="4320" w:type="dxa"/>
          </w:tcPr>
          <w:p w14:paraId="73B038FE" w14:textId="77777777" w:rsidR="00C8011D" w:rsidRDefault="00C8011D" w:rsidP="00997358">
            <w:pPr>
              <w:jc w:val="right"/>
            </w:pPr>
            <w:proofErr w:type="spellStart"/>
            <w:r>
              <w:rPr>
                <w:rFonts w:ascii="Times New Roman" w:hAnsi="Times New Roman" w:cs="Times New Roman"/>
              </w:rPr>
              <w:t>الدخول</w:t>
            </w:r>
            <w:proofErr w:type="spellEnd"/>
            <w:r>
              <w:t xml:space="preserve"> </w:t>
            </w:r>
            <w:proofErr w:type="spellStart"/>
            <w:r>
              <w:rPr>
                <w:rFonts w:ascii="Times New Roman" w:hAnsi="Times New Roman" w:cs="Times New Roman"/>
              </w:rPr>
              <w:t>إلى</w:t>
            </w:r>
            <w:proofErr w:type="spellEnd"/>
            <w:r>
              <w:t xml:space="preserve"> </w:t>
            </w:r>
            <w:proofErr w:type="spellStart"/>
            <w:r>
              <w:rPr>
                <w:rFonts w:ascii="Times New Roman" w:hAnsi="Times New Roman" w:cs="Times New Roman"/>
              </w:rPr>
              <w:t>واجهة</w:t>
            </w:r>
            <w:proofErr w:type="spellEnd"/>
            <w:r>
              <w:t xml:space="preserve"> </w:t>
            </w:r>
            <w:proofErr w:type="spellStart"/>
            <w:r>
              <w:rPr>
                <w:rFonts w:ascii="Times New Roman" w:hAnsi="Times New Roman" w:cs="Times New Roman"/>
              </w:rPr>
              <w:t>العرض</w:t>
            </w:r>
            <w:proofErr w:type="spellEnd"/>
            <w:r>
              <w:br/>
            </w:r>
            <w:proofErr w:type="spellStart"/>
            <w:r>
              <w:rPr>
                <w:rFonts w:ascii="Times New Roman" w:hAnsi="Times New Roman" w:cs="Times New Roman"/>
              </w:rPr>
              <w:t>تحميل</w:t>
            </w:r>
            <w:proofErr w:type="spellEnd"/>
            <w:r>
              <w:t xml:space="preserve"> </w:t>
            </w:r>
            <w:proofErr w:type="spellStart"/>
            <w:r>
              <w:rPr>
                <w:rFonts w:ascii="Times New Roman" w:hAnsi="Times New Roman" w:cs="Times New Roman"/>
              </w:rPr>
              <w:t>السيارات</w:t>
            </w:r>
            <w:proofErr w:type="spellEnd"/>
            <w:r>
              <w:br/>
            </w:r>
            <w:proofErr w:type="spellStart"/>
            <w:r>
              <w:rPr>
                <w:rFonts w:ascii="Times New Roman" w:hAnsi="Times New Roman" w:cs="Times New Roman"/>
              </w:rPr>
              <w:t>عرض</w:t>
            </w:r>
            <w:proofErr w:type="spellEnd"/>
            <w:r>
              <w:t xml:space="preserve"> </w:t>
            </w:r>
            <w:proofErr w:type="spellStart"/>
            <w:r>
              <w:rPr>
                <w:rFonts w:ascii="Times New Roman" w:hAnsi="Times New Roman" w:cs="Times New Roman"/>
              </w:rPr>
              <w:t>التفاصيل</w:t>
            </w:r>
            <w:proofErr w:type="spellEnd"/>
            <w:r>
              <w:t xml:space="preserve"> </w:t>
            </w:r>
            <w:proofErr w:type="spellStart"/>
            <w:r>
              <w:rPr>
                <w:rFonts w:ascii="Times New Roman" w:hAnsi="Times New Roman" w:cs="Times New Roman"/>
              </w:rPr>
              <w:t>والصور</w:t>
            </w:r>
            <w:proofErr w:type="spellEnd"/>
          </w:p>
        </w:tc>
      </w:tr>
      <w:tr w:rsidR="00C8011D" w14:paraId="328DF91F" w14:textId="77777777" w:rsidTr="00997358">
        <w:tc>
          <w:tcPr>
            <w:tcW w:w="4320" w:type="dxa"/>
          </w:tcPr>
          <w:p w14:paraId="45F116F7" w14:textId="77777777" w:rsidR="00C8011D" w:rsidRDefault="00C8011D" w:rsidP="00997358">
            <w:pPr>
              <w:jc w:val="right"/>
            </w:pPr>
            <w:proofErr w:type="spellStart"/>
            <w:r>
              <w:rPr>
                <w:rFonts w:ascii="Times New Roman" w:hAnsi="Times New Roman" w:cs="Times New Roman"/>
              </w:rPr>
              <w:t>العمليات</w:t>
            </w:r>
            <w:proofErr w:type="spellEnd"/>
            <w:r>
              <w:t xml:space="preserve"> </w:t>
            </w:r>
            <w:proofErr w:type="spellStart"/>
            <w:r>
              <w:rPr>
                <w:rFonts w:ascii="Times New Roman" w:hAnsi="Times New Roman" w:cs="Times New Roman"/>
              </w:rPr>
              <w:t>البديلة</w:t>
            </w:r>
            <w:proofErr w:type="spellEnd"/>
          </w:p>
        </w:tc>
        <w:tc>
          <w:tcPr>
            <w:tcW w:w="4320" w:type="dxa"/>
          </w:tcPr>
          <w:p w14:paraId="4D0ACE02" w14:textId="1113B51B" w:rsidR="00C8011D" w:rsidRDefault="00C8011D" w:rsidP="00997358">
            <w:pPr>
              <w:jc w:val="right"/>
            </w:pPr>
            <w:proofErr w:type="spellStart"/>
            <w:r>
              <w:rPr>
                <w:rFonts w:ascii="Times New Roman" w:hAnsi="Times New Roman" w:cs="Times New Roman"/>
              </w:rPr>
              <w:t>لا</w:t>
            </w:r>
            <w:proofErr w:type="spellEnd"/>
            <w:r>
              <w:t xml:space="preserve"> </w:t>
            </w:r>
            <w:proofErr w:type="spellStart"/>
            <w:r>
              <w:rPr>
                <w:rFonts w:ascii="Times New Roman" w:hAnsi="Times New Roman" w:cs="Times New Roman"/>
              </w:rPr>
              <w:t>توجد</w:t>
            </w:r>
            <w:proofErr w:type="spellEnd"/>
            <w:r>
              <w:t xml:space="preserve"> </w:t>
            </w:r>
            <w:proofErr w:type="spellStart"/>
            <w:r>
              <w:rPr>
                <w:rFonts w:ascii="Times New Roman" w:hAnsi="Times New Roman" w:cs="Times New Roman"/>
              </w:rPr>
              <w:t>نتائج</w:t>
            </w:r>
            <w:proofErr w:type="spellEnd"/>
            <w:r>
              <w:t xml:space="preserve"> ← </w:t>
            </w:r>
            <w:proofErr w:type="spellStart"/>
            <w:r>
              <w:rPr>
                <w:rFonts w:ascii="Times New Roman" w:hAnsi="Times New Roman" w:cs="Times New Roman"/>
              </w:rPr>
              <w:t>عرض</w:t>
            </w:r>
            <w:proofErr w:type="spellEnd"/>
            <w:r>
              <w:t xml:space="preserve"> </w:t>
            </w:r>
            <w:proofErr w:type="spellStart"/>
            <w:r>
              <w:rPr>
                <w:rFonts w:ascii="Times New Roman" w:hAnsi="Times New Roman" w:cs="Times New Roman"/>
              </w:rPr>
              <w:t>رسالة</w:t>
            </w:r>
            <w:proofErr w:type="spellEnd"/>
            <w:r>
              <w:t xml:space="preserve"> </w:t>
            </w:r>
            <w:r w:rsidR="00102942">
              <w:t xml:space="preserve"> </w:t>
            </w:r>
            <w:proofErr w:type="spellStart"/>
            <w:r>
              <w:rPr>
                <w:rFonts w:ascii="Times New Roman" w:hAnsi="Times New Roman" w:cs="Times New Roman"/>
              </w:rPr>
              <w:t>لا</w:t>
            </w:r>
            <w:proofErr w:type="spellEnd"/>
            <w:r>
              <w:t xml:space="preserve"> </w:t>
            </w:r>
            <w:proofErr w:type="spellStart"/>
            <w:r>
              <w:rPr>
                <w:rFonts w:ascii="Times New Roman" w:hAnsi="Times New Roman" w:cs="Times New Roman"/>
              </w:rPr>
              <w:t>توجد</w:t>
            </w:r>
            <w:proofErr w:type="spellEnd"/>
            <w:r>
              <w:t xml:space="preserve"> </w:t>
            </w:r>
            <w:proofErr w:type="spellStart"/>
            <w:r>
              <w:rPr>
                <w:rFonts w:ascii="Times New Roman" w:hAnsi="Times New Roman" w:cs="Times New Roman"/>
              </w:rPr>
              <w:t>سيارات</w:t>
            </w:r>
            <w:proofErr w:type="spellEnd"/>
            <w:r>
              <w:t xml:space="preserve"> </w:t>
            </w:r>
            <w:proofErr w:type="spellStart"/>
            <w:r>
              <w:rPr>
                <w:rFonts w:ascii="Times New Roman" w:hAnsi="Times New Roman" w:cs="Times New Roman"/>
              </w:rPr>
              <w:t>حالياً</w:t>
            </w:r>
            <w:proofErr w:type="spellEnd"/>
          </w:p>
        </w:tc>
      </w:tr>
    </w:tbl>
    <w:p w14:paraId="7AA1C00F" w14:textId="482BAC97" w:rsidR="00424FF4" w:rsidRPr="00424FF4" w:rsidRDefault="00424FF4" w:rsidP="008859CB">
      <w:pPr>
        <w:pStyle w:val="1"/>
        <w:rPr>
          <w:rFonts w:hint="cs"/>
          <w:noProof/>
          <w:rtl/>
          <w:lang w:bidi="ar-EG"/>
        </w:rPr>
      </w:pPr>
      <w:r>
        <w:rPr>
          <w:lang w:bidi="ar-EG"/>
        </w:rPr>
        <w:lastRenderedPageBreak/>
        <w:br/>
        <w:t>USE CASE DIAGRAM :</w:t>
      </w:r>
      <w:r>
        <w:rPr>
          <w:lang w:bidi="ar-EG"/>
        </w:rPr>
        <w:br/>
      </w:r>
      <w:r>
        <w:rPr>
          <w:lang w:bidi="ar-EG"/>
        </w:rPr>
        <w:br/>
      </w:r>
      <w:r w:rsidR="008859CB">
        <w:rPr>
          <w:noProof/>
        </w:rPr>
        <w:drawing>
          <wp:inline distT="0" distB="0" distL="0" distR="0" wp14:anchorId="6DE3D0B2" wp14:editId="519A9F52">
            <wp:extent cx="5486400" cy="4766945"/>
            <wp:effectExtent l="0" t="0" r="0" b="0"/>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766945"/>
                    </a:xfrm>
                    <a:prstGeom prst="rect">
                      <a:avLst/>
                    </a:prstGeom>
                    <a:noFill/>
                    <a:ln>
                      <a:noFill/>
                    </a:ln>
                  </pic:spPr>
                </pic:pic>
              </a:graphicData>
            </a:graphic>
          </wp:inline>
        </w:drawing>
      </w:r>
    </w:p>
    <w:p w14:paraId="05DC04C8" w14:textId="14818670" w:rsidR="00424FF4" w:rsidRDefault="00424FF4" w:rsidP="00424FF4">
      <w:pPr>
        <w:tabs>
          <w:tab w:val="left" w:pos="483"/>
        </w:tabs>
        <w:rPr>
          <w:rFonts w:asciiTheme="majorHAnsi" w:eastAsiaTheme="majorEastAsia" w:hAnsiTheme="majorHAnsi" w:cstheme="majorBidi"/>
          <w:b/>
          <w:bCs/>
          <w:noProof/>
          <w:color w:val="365F91" w:themeColor="accent1" w:themeShade="BF"/>
          <w:sz w:val="28"/>
          <w:szCs w:val="28"/>
          <w:lang w:bidi="ar-EG"/>
        </w:rPr>
      </w:pPr>
      <w:r>
        <w:rPr>
          <w:rFonts w:asciiTheme="majorHAnsi" w:eastAsiaTheme="majorEastAsia" w:hAnsiTheme="majorHAnsi" w:cstheme="majorBidi"/>
          <w:b/>
          <w:bCs/>
          <w:noProof/>
          <w:color w:val="365F91" w:themeColor="accent1" w:themeShade="BF"/>
          <w:sz w:val="28"/>
          <w:szCs w:val="28"/>
          <w:lang w:bidi="ar-EG"/>
        </w:rPr>
        <w:t>CLASS DIAGRAM :</w:t>
      </w:r>
    </w:p>
    <w:p w14:paraId="3D8DA7EA" w14:textId="371EB55D" w:rsidR="00424FF4" w:rsidRDefault="00424FF4" w:rsidP="00424FF4">
      <w:pPr>
        <w:tabs>
          <w:tab w:val="left" w:pos="483"/>
        </w:tabs>
        <w:rPr>
          <w:rStyle w:val="1Char"/>
        </w:rPr>
      </w:pPr>
      <w:r>
        <w:rPr>
          <w:noProof/>
          <w:lang w:bidi="ar-EG"/>
        </w:rPr>
        <w:lastRenderedPageBreak/>
        <w:drawing>
          <wp:inline distT="0" distB="0" distL="0" distR="0" wp14:anchorId="6C1FCF1A" wp14:editId="4643775C">
            <wp:extent cx="5486400" cy="5362575"/>
            <wp:effectExtent l="0" t="0" r="0" b="9525"/>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صورة 2"/>
                    <pic:cNvPicPr/>
                  </pic:nvPicPr>
                  <pic:blipFill>
                    <a:blip r:embed="rId9"/>
                    <a:stretch>
                      <a:fillRect/>
                    </a:stretch>
                  </pic:blipFill>
                  <pic:spPr>
                    <a:xfrm>
                      <a:off x="0" y="0"/>
                      <a:ext cx="5486400" cy="5362575"/>
                    </a:xfrm>
                    <a:prstGeom prst="rect">
                      <a:avLst/>
                    </a:prstGeom>
                  </pic:spPr>
                </pic:pic>
              </a:graphicData>
            </a:graphic>
          </wp:inline>
        </w:drawing>
      </w:r>
      <w:r>
        <w:rPr>
          <w:lang w:bidi="ar-EG"/>
        </w:rPr>
        <w:br/>
      </w:r>
      <w:r>
        <w:rPr>
          <w:lang w:bidi="ar-EG"/>
        </w:rPr>
        <w:br/>
      </w:r>
      <w:r w:rsidRPr="00424FF4">
        <w:rPr>
          <w:rStyle w:val="1Char"/>
        </w:rPr>
        <w:t>ERD DIAGRAM :</w:t>
      </w:r>
    </w:p>
    <w:p w14:paraId="442855BD" w14:textId="05E6CBFA" w:rsidR="001D3855" w:rsidRPr="001D3855" w:rsidRDefault="00424FF4" w:rsidP="001D3855">
      <w:pPr>
        <w:tabs>
          <w:tab w:val="left" w:pos="1869"/>
        </w:tabs>
        <w:rPr>
          <w:noProof/>
          <w:lang w:bidi="ar-EG"/>
        </w:rPr>
      </w:pPr>
      <w:r>
        <w:rPr>
          <w:noProof/>
          <w:lang w:bidi="ar-EG"/>
        </w:rPr>
        <w:lastRenderedPageBreak/>
        <w:drawing>
          <wp:inline distT="0" distB="0" distL="0" distR="0" wp14:anchorId="5511BEE8" wp14:editId="63A33BA2">
            <wp:extent cx="5486400" cy="5386070"/>
            <wp:effectExtent l="0" t="0" r="0" b="5080"/>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صورة 3"/>
                    <pic:cNvPicPr/>
                  </pic:nvPicPr>
                  <pic:blipFill>
                    <a:blip r:embed="rId10"/>
                    <a:stretch>
                      <a:fillRect/>
                    </a:stretch>
                  </pic:blipFill>
                  <pic:spPr>
                    <a:xfrm>
                      <a:off x="0" y="0"/>
                      <a:ext cx="5486400" cy="5386070"/>
                    </a:xfrm>
                    <a:prstGeom prst="rect">
                      <a:avLst/>
                    </a:prstGeom>
                  </pic:spPr>
                </pic:pic>
              </a:graphicData>
            </a:graphic>
          </wp:inline>
        </w:drawing>
      </w:r>
    </w:p>
    <w:sectPr w:rsidR="001D3855" w:rsidRPr="001D3855" w:rsidSect="008859CB">
      <w:headerReference w:type="first" r:id="rId11"/>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EE11C" w14:textId="77777777" w:rsidR="00FE2BA3" w:rsidRDefault="00FE2BA3" w:rsidP="008859CB">
      <w:pPr>
        <w:spacing w:after="0" w:line="240" w:lineRule="auto"/>
      </w:pPr>
      <w:r>
        <w:separator/>
      </w:r>
    </w:p>
  </w:endnote>
  <w:endnote w:type="continuationSeparator" w:id="0">
    <w:p w14:paraId="675CBBAE" w14:textId="77777777" w:rsidR="00FE2BA3" w:rsidRDefault="00FE2BA3" w:rsidP="008859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2F48A" w14:textId="77777777" w:rsidR="00FE2BA3" w:rsidRDefault="00FE2BA3" w:rsidP="008859CB">
      <w:pPr>
        <w:spacing w:after="0" w:line="240" w:lineRule="auto"/>
      </w:pPr>
      <w:r>
        <w:separator/>
      </w:r>
    </w:p>
  </w:footnote>
  <w:footnote w:type="continuationSeparator" w:id="0">
    <w:p w14:paraId="02F9D5E2" w14:textId="77777777" w:rsidR="00FE2BA3" w:rsidRDefault="00FE2BA3" w:rsidP="008859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1042B" w14:textId="38E05D54" w:rsidR="008859CB" w:rsidRDefault="008859CB">
    <w:pPr>
      <w:pStyle w:val="a5"/>
    </w:pPr>
    <w:r>
      <w:rPr>
        <w:noProof/>
      </w:rPr>
      <w:drawing>
        <wp:inline distT="0" distB="0" distL="0" distR="0" wp14:anchorId="12693D1B" wp14:editId="747EB472">
          <wp:extent cx="1665029" cy="1671689"/>
          <wp:effectExtent l="0" t="0" r="0" b="5080"/>
          <wp:docPr id="38" name="صورة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صورة 38"/>
                  <pic:cNvPicPr/>
                </pic:nvPicPr>
                <pic:blipFill>
                  <a:blip r:embed="rId1"/>
                  <a:stretch>
                    <a:fillRect/>
                  </a:stretch>
                </pic:blipFill>
                <pic:spPr>
                  <a:xfrm>
                    <a:off x="0" y="0"/>
                    <a:ext cx="1670923" cy="167760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C3C7947"/>
    <w:multiLevelType w:val="multilevel"/>
    <w:tmpl w:val="D5BC3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714004"/>
    <w:multiLevelType w:val="multilevel"/>
    <w:tmpl w:val="35C67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096276"/>
    <w:multiLevelType w:val="multilevel"/>
    <w:tmpl w:val="483EC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9D6EEF"/>
    <w:multiLevelType w:val="multilevel"/>
    <w:tmpl w:val="4FAE4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160D85"/>
    <w:multiLevelType w:val="multilevel"/>
    <w:tmpl w:val="9148F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897A7C"/>
    <w:multiLevelType w:val="multilevel"/>
    <w:tmpl w:val="5C12A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FC3704"/>
    <w:multiLevelType w:val="multilevel"/>
    <w:tmpl w:val="AB3C8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FF7E27"/>
    <w:multiLevelType w:val="multilevel"/>
    <w:tmpl w:val="F62E0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D85D2C"/>
    <w:multiLevelType w:val="multilevel"/>
    <w:tmpl w:val="5AFCC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C41CF7"/>
    <w:multiLevelType w:val="multilevel"/>
    <w:tmpl w:val="F28ED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F9516A"/>
    <w:multiLevelType w:val="multilevel"/>
    <w:tmpl w:val="11540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CF147C"/>
    <w:multiLevelType w:val="multilevel"/>
    <w:tmpl w:val="3E384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0521FC"/>
    <w:multiLevelType w:val="multilevel"/>
    <w:tmpl w:val="0226A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566700"/>
    <w:multiLevelType w:val="multilevel"/>
    <w:tmpl w:val="54A82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827E6F"/>
    <w:multiLevelType w:val="multilevel"/>
    <w:tmpl w:val="61207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771B95"/>
    <w:multiLevelType w:val="multilevel"/>
    <w:tmpl w:val="9E72FF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801A55"/>
    <w:multiLevelType w:val="multilevel"/>
    <w:tmpl w:val="B1CC5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586F28"/>
    <w:multiLevelType w:val="multilevel"/>
    <w:tmpl w:val="5088EF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2B14C5B"/>
    <w:multiLevelType w:val="multilevel"/>
    <w:tmpl w:val="E6FE2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E46190"/>
    <w:multiLevelType w:val="multilevel"/>
    <w:tmpl w:val="5D2499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72F2421"/>
    <w:multiLevelType w:val="multilevel"/>
    <w:tmpl w:val="7D385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CE43B8"/>
    <w:multiLevelType w:val="multilevel"/>
    <w:tmpl w:val="63F06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26"/>
  </w:num>
  <w:num w:numId="11">
    <w:abstractNumId w:val="23"/>
  </w:num>
  <w:num w:numId="12">
    <w:abstractNumId w:val="22"/>
  </w:num>
  <w:num w:numId="13">
    <w:abstractNumId w:val="17"/>
  </w:num>
  <w:num w:numId="14">
    <w:abstractNumId w:val="24"/>
  </w:num>
  <w:num w:numId="15">
    <w:abstractNumId w:val="25"/>
  </w:num>
  <w:num w:numId="16">
    <w:abstractNumId w:val="15"/>
  </w:num>
  <w:num w:numId="17">
    <w:abstractNumId w:val="14"/>
  </w:num>
  <w:num w:numId="18">
    <w:abstractNumId w:val="28"/>
  </w:num>
  <w:num w:numId="19">
    <w:abstractNumId w:val="27"/>
  </w:num>
  <w:num w:numId="20">
    <w:abstractNumId w:val="11"/>
  </w:num>
  <w:num w:numId="21">
    <w:abstractNumId w:val="12"/>
  </w:num>
  <w:num w:numId="22">
    <w:abstractNumId w:val="10"/>
  </w:num>
  <w:num w:numId="23">
    <w:abstractNumId w:val="30"/>
  </w:num>
  <w:num w:numId="24">
    <w:abstractNumId w:val="20"/>
  </w:num>
  <w:num w:numId="25">
    <w:abstractNumId w:val="18"/>
  </w:num>
  <w:num w:numId="26">
    <w:abstractNumId w:val="19"/>
  </w:num>
  <w:num w:numId="27">
    <w:abstractNumId w:val="13"/>
  </w:num>
  <w:num w:numId="28">
    <w:abstractNumId w:val="16"/>
  </w:num>
  <w:num w:numId="29">
    <w:abstractNumId w:val="9"/>
  </w:num>
  <w:num w:numId="30">
    <w:abstractNumId w:val="29"/>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hideSpellingError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4AA5"/>
    <w:rsid w:val="00034616"/>
    <w:rsid w:val="00053245"/>
    <w:rsid w:val="0006063C"/>
    <w:rsid w:val="00102942"/>
    <w:rsid w:val="0010534F"/>
    <w:rsid w:val="0015074B"/>
    <w:rsid w:val="001D3855"/>
    <w:rsid w:val="00283452"/>
    <w:rsid w:val="0029639D"/>
    <w:rsid w:val="002C7DC9"/>
    <w:rsid w:val="002F2D4B"/>
    <w:rsid w:val="00326F90"/>
    <w:rsid w:val="00417144"/>
    <w:rsid w:val="00424FF4"/>
    <w:rsid w:val="004479A7"/>
    <w:rsid w:val="0047785D"/>
    <w:rsid w:val="00532EBC"/>
    <w:rsid w:val="005F55C3"/>
    <w:rsid w:val="006A705F"/>
    <w:rsid w:val="007070BE"/>
    <w:rsid w:val="00855ABB"/>
    <w:rsid w:val="008859CB"/>
    <w:rsid w:val="00956B26"/>
    <w:rsid w:val="009C1CAB"/>
    <w:rsid w:val="009D3BFF"/>
    <w:rsid w:val="00A85CAF"/>
    <w:rsid w:val="00AA1D8D"/>
    <w:rsid w:val="00AB2763"/>
    <w:rsid w:val="00AC5987"/>
    <w:rsid w:val="00B47730"/>
    <w:rsid w:val="00C11CA4"/>
    <w:rsid w:val="00C301B2"/>
    <w:rsid w:val="00C6419C"/>
    <w:rsid w:val="00C8011D"/>
    <w:rsid w:val="00CB0664"/>
    <w:rsid w:val="00CC0C29"/>
    <w:rsid w:val="00CD4DE1"/>
    <w:rsid w:val="00D6588B"/>
    <w:rsid w:val="00D90FF6"/>
    <w:rsid w:val="00DD2145"/>
    <w:rsid w:val="00DF28B4"/>
    <w:rsid w:val="00E53080"/>
    <w:rsid w:val="00E74F9F"/>
    <w:rsid w:val="00E8272A"/>
    <w:rsid w:val="00EF0B6B"/>
    <w:rsid w:val="00FC693F"/>
    <w:rsid w:val="00FE2BA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30914E"/>
  <w14:defaultImageDpi w14:val="330"/>
  <w15:docId w15:val="{86BA705A-B647-40EA-8783-5941EBB8A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rsid w:val="00E618BF"/>
    <w:pPr>
      <w:tabs>
        <w:tab w:val="center" w:pos="4680"/>
        <w:tab w:val="right" w:pos="9360"/>
      </w:tabs>
      <w:spacing w:after="0" w:line="240" w:lineRule="auto"/>
    </w:pPr>
  </w:style>
  <w:style w:type="character" w:customStyle="1" w:styleId="Char">
    <w:name w:val="رأس الصفحة Char"/>
    <w:basedOn w:val="a2"/>
    <w:link w:val="a5"/>
    <w:uiPriority w:val="99"/>
    <w:rsid w:val="00E618BF"/>
  </w:style>
  <w:style w:type="paragraph" w:styleId="a6">
    <w:name w:val="footer"/>
    <w:basedOn w:val="a1"/>
    <w:link w:val="Char0"/>
    <w:uiPriority w:val="99"/>
    <w:unhideWhenUsed/>
    <w:rsid w:val="00E618BF"/>
    <w:pPr>
      <w:tabs>
        <w:tab w:val="center" w:pos="4680"/>
        <w:tab w:val="right" w:pos="9360"/>
      </w:tabs>
      <w:spacing w:after="0" w:line="240" w:lineRule="auto"/>
    </w:pPr>
  </w:style>
  <w:style w:type="character" w:customStyle="1" w:styleId="Char0">
    <w:name w:val="تذييل الصفحة Char"/>
    <w:basedOn w:val="a2"/>
    <w:link w:val="a6"/>
    <w:uiPriority w:val="99"/>
    <w:rsid w:val="00E618BF"/>
  </w:style>
  <w:style w:type="paragraph" w:styleId="a7">
    <w:name w:val="No Spacing"/>
    <w:link w:val="Char1"/>
    <w:uiPriority w:val="1"/>
    <w:qFormat/>
    <w:rsid w:val="00FC693F"/>
    <w:pPr>
      <w:spacing w:after="0" w:line="240" w:lineRule="auto"/>
    </w:pPr>
  </w:style>
  <w:style w:type="character" w:customStyle="1" w:styleId="1Char">
    <w:name w:val="العنوان 1 Char"/>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Char">
    <w:name w:val="عنوان 2 Char"/>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Char">
    <w:name w:val="عنوان 3 Char"/>
    <w:basedOn w:val="a2"/>
    <w:link w:val="31"/>
    <w:uiPriority w:val="9"/>
    <w:rsid w:val="00FC693F"/>
    <w:rPr>
      <w:rFonts w:asciiTheme="majorHAnsi" w:eastAsiaTheme="majorEastAsia" w:hAnsiTheme="majorHAnsi" w:cstheme="majorBidi"/>
      <w:b/>
      <w:bCs/>
      <w:color w:val="4F81BD" w:themeColor="accent1"/>
    </w:rPr>
  </w:style>
  <w:style w:type="paragraph" w:styleId="a8">
    <w:name w:val="Title"/>
    <w:basedOn w:val="a1"/>
    <w:next w:val="a1"/>
    <w:link w:val="Char2"/>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2">
    <w:name w:val="العنوان Char"/>
    <w:basedOn w:val="a2"/>
    <w:link w:val="a8"/>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1"/>
    <w:next w:val="a1"/>
    <w:link w:val="Char3"/>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3">
    <w:name w:val="عنوان فرعي Char"/>
    <w:basedOn w:val="a2"/>
    <w:link w:val="a9"/>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Char4"/>
    <w:uiPriority w:val="99"/>
    <w:unhideWhenUsed/>
    <w:rsid w:val="00AA1D8D"/>
    <w:pPr>
      <w:spacing w:after="120"/>
    </w:pPr>
  </w:style>
  <w:style w:type="character" w:customStyle="1" w:styleId="Char4">
    <w:name w:val="نص أساسي Char"/>
    <w:basedOn w:val="a2"/>
    <w:link w:val="ab"/>
    <w:uiPriority w:val="99"/>
    <w:rsid w:val="00AA1D8D"/>
  </w:style>
  <w:style w:type="paragraph" w:styleId="22">
    <w:name w:val="Body Text 2"/>
    <w:basedOn w:val="a1"/>
    <w:link w:val="2Char0"/>
    <w:uiPriority w:val="99"/>
    <w:unhideWhenUsed/>
    <w:rsid w:val="00AA1D8D"/>
    <w:pPr>
      <w:spacing w:after="120" w:line="480" w:lineRule="auto"/>
    </w:pPr>
  </w:style>
  <w:style w:type="character" w:customStyle="1" w:styleId="2Char0">
    <w:name w:val="نص أساسي 2 Char"/>
    <w:basedOn w:val="a2"/>
    <w:link w:val="22"/>
    <w:uiPriority w:val="99"/>
    <w:rsid w:val="00AA1D8D"/>
  </w:style>
  <w:style w:type="paragraph" w:styleId="32">
    <w:name w:val="Body Text 3"/>
    <w:basedOn w:val="a1"/>
    <w:link w:val="3Char0"/>
    <w:uiPriority w:val="99"/>
    <w:unhideWhenUsed/>
    <w:rsid w:val="00AA1D8D"/>
    <w:pPr>
      <w:spacing w:after="120"/>
    </w:pPr>
    <w:rPr>
      <w:sz w:val="16"/>
      <w:szCs w:val="16"/>
    </w:rPr>
  </w:style>
  <w:style w:type="character" w:customStyle="1" w:styleId="3Char0">
    <w:name w:val="نص أساسي 3 Char"/>
    <w:basedOn w:val="a2"/>
    <w:link w:val="32"/>
    <w:uiPriority w:val="99"/>
    <w:rsid w:val="00AA1D8D"/>
    <w:rPr>
      <w:sz w:val="16"/>
      <w:szCs w:val="16"/>
    </w:rPr>
  </w:style>
  <w:style w:type="paragraph" w:styleId="ac">
    <w:name w:val="List"/>
    <w:basedOn w:val="a1"/>
    <w:uiPriority w:val="99"/>
    <w:unhideWhenUsed/>
    <w:rsid w:val="00AA1D8D"/>
    <w:pPr>
      <w:ind w:left="360" w:hanging="360"/>
      <w:contextualSpacing/>
    </w:pPr>
  </w:style>
  <w:style w:type="paragraph" w:styleId="23">
    <w:name w:val="List 2"/>
    <w:basedOn w:val="a1"/>
    <w:uiPriority w:val="99"/>
    <w:unhideWhenUsed/>
    <w:rsid w:val="00326F90"/>
    <w:pPr>
      <w:ind w:left="720" w:hanging="360"/>
      <w:contextualSpacing/>
    </w:pPr>
  </w:style>
  <w:style w:type="paragraph" w:styleId="33">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d">
    <w:name w:val="List Continue"/>
    <w:basedOn w:val="a1"/>
    <w:uiPriority w:val="99"/>
    <w:unhideWhenUsed/>
    <w:rsid w:val="0029639D"/>
    <w:pPr>
      <w:spacing w:after="120"/>
      <w:ind w:left="360"/>
      <w:contextualSpacing/>
    </w:pPr>
  </w:style>
  <w:style w:type="paragraph" w:styleId="24">
    <w:name w:val="List Continue 2"/>
    <w:basedOn w:val="a1"/>
    <w:uiPriority w:val="99"/>
    <w:unhideWhenUsed/>
    <w:rsid w:val="0029639D"/>
    <w:pPr>
      <w:spacing w:after="120"/>
      <w:ind w:left="720"/>
      <w:contextualSpacing/>
    </w:pPr>
  </w:style>
  <w:style w:type="paragraph" w:styleId="34">
    <w:name w:val="List Continue 3"/>
    <w:basedOn w:val="a1"/>
    <w:uiPriority w:val="99"/>
    <w:unhideWhenUsed/>
    <w:rsid w:val="0029639D"/>
    <w:pPr>
      <w:spacing w:after="120"/>
      <w:ind w:left="1080"/>
      <w:contextualSpacing/>
    </w:pPr>
  </w:style>
  <w:style w:type="paragraph" w:styleId="ae">
    <w:name w:val="macro"/>
    <w:link w:val="Char5"/>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Char5">
    <w:name w:val="نص ماكرو Char"/>
    <w:basedOn w:val="a2"/>
    <w:link w:val="ae"/>
    <w:uiPriority w:val="99"/>
    <w:rsid w:val="0029639D"/>
    <w:rPr>
      <w:rFonts w:ascii="Courier" w:hAnsi="Courier"/>
      <w:sz w:val="20"/>
      <w:szCs w:val="20"/>
    </w:rPr>
  </w:style>
  <w:style w:type="paragraph" w:styleId="af">
    <w:name w:val="Quote"/>
    <w:basedOn w:val="a1"/>
    <w:next w:val="a1"/>
    <w:link w:val="Char6"/>
    <w:uiPriority w:val="29"/>
    <w:qFormat/>
    <w:rsid w:val="00FC693F"/>
    <w:rPr>
      <w:i/>
      <w:iCs/>
      <w:color w:val="000000" w:themeColor="text1"/>
    </w:rPr>
  </w:style>
  <w:style w:type="character" w:customStyle="1" w:styleId="Char6">
    <w:name w:val="اقتباس Char"/>
    <w:basedOn w:val="a2"/>
    <w:link w:val="af"/>
    <w:uiPriority w:val="29"/>
    <w:rsid w:val="00FC693F"/>
    <w:rPr>
      <w:i/>
      <w:iCs/>
      <w:color w:val="000000" w:themeColor="text1"/>
    </w:rPr>
  </w:style>
  <w:style w:type="character" w:customStyle="1" w:styleId="4Char">
    <w:name w:val="عنوان 4 Char"/>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Char">
    <w:name w:val="عنوان 5 Char"/>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Char">
    <w:name w:val="عنوان 6 Char"/>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Char">
    <w:name w:val="عنوان 7 Char"/>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Char">
    <w:name w:val="عنوان 8 Char"/>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Char">
    <w:name w:val="عنوان 9 Char"/>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0">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1">
    <w:name w:val="Strong"/>
    <w:basedOn w:val="a2"/>
    <w:uiPriority w:val="22"/>
    <w:qFormat/>
    <w:rsid w:val="00FC693F"/>
    <w:rPr>
      <w:b/>
      <w:bCs/>
    </w:rPr>
  </w:style>
  <w:style w:type="character" w:styleId="af2">
    <w:name w:val="Emphasis"/>
    <w:basedOn w:val="a2"/>
    <w:uiPriority w:val="20"/>
    <w:qFormat/>
    <w:rsid w:val="00FC693F"/>
    <w:rPr>
      <w:i/>
      <w:iCs/>
    </w:rPr>
  </w:style>
  <w:style w:type="paragraph" w:styleId="af3">
    <w:name w:val="Intense Quote"/>
    <w:basedOn w:val="a1"/>
    <w:next w:val="a1"/>
    <w:link w:val="Char7"/>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har7">
    <w:name w:val="اقتباس مكثف Char"/>
    <w:basedOn w:val="a2"/>
    <w:link w:val="af3"/>
    <w:uiPriority w:val="30"/>
    <w:rsid w:val="00FC693F"/>
    <w:rPr>
      <w:b/>
      <w:bCs/>
      <w:i/>
      <w:iCs/>
      <w:color w:val="4F81BD" w:themeColor="accent1"/>
    </w:rPr>
  </w:style>
  <w:style w:type="character" w:styleId="af4">
    <w:name w:val="Subtle Emphasis"/>
    <w:basedOn w:val="a2"/>
    <w:uiPriority w:val="19"/>
    <w:qFormat/>
    <w:rsid w:val="00FC693F"/>
    <w:rPr>
      <w:i/>
      <w:iCs/>
      <w:color w:val="808080" w:themeColor="text1" w:themeTint="7F"/>
    </w:rPr>
  </w:style>
  <w:style w:type="character" w:styleId="af5">
    <w:name w:val="Intense Emphasis"/>
    <w:basedOn w:val="a2"/>
    <w:uiPriority w:val="21"/>
    <w:qFormat/>
    <w:rsid w:val="00FC693F"/>
    <w:rPr>
      <w:b/>
      <w:bCs/>
      <w:i/>
      <w:iCs/>
      <w:color w:val="4F81BD" w:themeColor="accent1"/>
    </w:rPr>
  </w:style>
  <w:style w:type="character" w:styleId="af6">
    <w:name w:val="Subtle Reference"/>
    <w:basedOn w:val="a2"/>
    <w:uiPriority w:val="31"/>
    <w:qFormat/>
    <w:rsid w:val="00FC693F"/>
    <w:rPr>
      <w:smallCaps/>
      <w:color w:val="C0504D" w:themeColor="accent2"/>
      <w:u w:val="single"/>
    </w:rPr>
  </w:style>
  <w:style w:type="character" w:styleId="af7">
    <w:name w:val="Intense Reference"/>
    <w:basedOn w:val="a2"/>
    <w:uiPriority w:val="32"/>
    <w:qFormat/>
    <w:rsid w:val="00FC693F"/>
    <w:rPr>
      <w:b/>
      <w:bCs/>
      <w:smallCaps/>
      <w:color w:val="C0504D" w:themeColor="accent2"/>
      <w:spacing w:val="5"/>
      <w:u w:val="single"/>
    </w:rPr>
  </w:style>
  <w:style w:type="character" w:styleId="af8">
    <w:name w:val="Book Title"/>
    <w:basedOn w:val="a2"/>
    <w:uiPriority w:val="33"/>
    <w:qFormat/>
    <w:rsid w:val="00FC693F"/>
    <w:rPr>
      <w:b/>
      <w:bCs/>
      <w:smallCaps/>
      <w:spacing w:val="5"/>
    </w:rPr>
  </w:style>
  <w:style w:type="paragraph" w:styleId="af9">
    <w:name w:val="TOC Heading"/>
    <w:basedOn w:val="1"/>
    <w:next w:val="a1"/>
    <w:uiPriority w:val="39"/>
    <w:semiHidden/>
    <w:unhideWhenUsed/>
    <w:qFormat/>
    <w:rsid w:val="00FC693F"/>
    <w:pPr>
      <w:outlineLvl w:val="9"/>
    </w:pPr>
  </w:style>
  <w:style w:type="table" w:styleId="afa">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b">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c">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d">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0">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5">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6">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7">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5">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e">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0">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1">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har1">
    <w:name w:val="بلا تباعد Char"/>
    <w:basedOn w:val="a2"/>
    <w:link w:val="a7"/>
    <w:uiPriority w:val="1"/>
    <w:rsid w:val="008859CB"/>
  </w:style>
  <w:style w:type="paragraph" w:styleId="aff2">
    <w:name w:val="Normal (Web)"/>
    <w:basedOn w:val="a1"/>
    <w:uiPriority w:val="99"/>
    <w:semiHidden/>
    <w:unhideWhenUsed/>
    <w:rsid w:val="008859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30509">
      <w:bodyDiv w:val="1"/>
      <w:marLeft w:val="0"/>
      <w:marRight w:val="0"/>
      <w:marTop w:val="0"/>
      <w:marBottom w:val="0"/>
      <w:divBdr>
        <w:top w:val="none" w:sz="0" w:space="0" w:color="auto"/>
        <w:left w:val="none" w:sz="0" w:space="0" w:color="auto"/>
        <w:bottom w:val="none" w:sz="0" w:space="0" w:color="auto"/>
        <w:right w:val="none" w:sz="0" w:space="0" w:color="auto"/>
      </w:divBdr>
    </w:div>
    <w:div w:id="149949105">
      <w:bodyDiv w:val="1"/>
      <w:marLeft w:val="0"/>
      <w:marRight w:val="0"/>
      <w:marTop w:val="0"/>
      <w:marBottom w:val="0"/>
      <w:divBdr>
        <w:top w:val="none" w:sz="0" w:space="0" w:color="auto"/>
        <w:left w:val="none" w:sz="0" w:space="0" w:color="auto"/>
        <w:bottom w:val="none" w:sz="0" w:space="0" w:color="auto"/>
        <w:right w:val="none" w:sz="0" w:space="0" w:color="auto"/>
      </w:divBdr>
    </w:div>
    <w:div w:id="567763542">
      <w:bodyDiv w:val="1"/>
      <w:marLeft w:val="0"/>
      <w:marRight w:val="0"/>
      <w:marTop w:val="0"/>
      <w:marBottom w:val="0"/>
      <w:divBdr>
        <w:top w:val="none" w:sz="0" w:space="0" w:color="auto"/>
        <w:left w:val="none" w:sz="0" w:space="0" w:color="auto"/>
        <w:bottom w:val="none" w:sz="0" w:space="0" w:color="auto"/>
        <w:right w:val="none" w:sz="0" w:space="0" w:color="auto"/>
      </w:divBdr>
    </w:div>
    <w:div w:id="630943343">
      <w:bodyDiv w:val="1"/>
      <w:marLeft w:val="0"/>
      <w:marRight w:val="0"/>
      <w:marTop w:val="0"/>
      <w:marBottom w:val="0"/>
      <w:divBdr>
        <w:top w:val="none" w:sz="0" w:space="0" w:color="auto"/>
        <w:left w:val="none" w:sz="0" w:space="0" w:color="auto"/>
        <w:bottom w:val="none" w:sz="0" w:space="0" w:color="auto"/>
        <w:right w:val="none" w:sz="0" w:space="0" w:color="auto"/>
      </w:divBdr>
    </w:div>
    <w:div w:id="731735100">
      <w:bodyDiv w:val="1"/>
      <w:marLeft w:val="0"/>
      <w:marRight w:val="0"/>
      <w:marTop w:val="0"/>
      <w:marBottom w:val="0"/>
      <w:divBdr>
        <w:top w:val="none" w:sz="0" w:space="0" w:color="auto"/>
        <w:left w:val="none" w:sz="0" w:space="0" w:color="auto"/>
        <w:bottom w:val="none" w:sz="0" w:space="0" w:color="auto"/>
        <w:right w:val="none" w:sz="0" w:space="0" w:color="auto"/>
      </w:divBdr>
    </w:div>
    <w:div w:id="764151117">
      <w:bodyDiv w:val="1"/>
      <w:marLeft w:val="0"/>
      <w:marRight w:val="0"/>
      <w:marTop w:val="0"/>
      <w:marBottom w:val="0"/>
      <w:divBdr>
        <w:top w:val="none" w:sz="0" w:space="0" w:color="auto"/>
        <w:left w:val="none" w:sz="0" w:space="0" w:color="auto"/>
        <w:bottom w:val="none" w:sz="0" w:space="0" w:color="auto"/>
        <w:right w:val="none" w:sz="0" w:space="0" w:color="auto"/>
      </w:divBdr>
    </w:div>
    <w:div w:id="1430269165">
      <w:bodyDiv w:val="1"/>
      <w:marLeft w:val="0"/>
      <w:marRight w:val="0"/>
      <w:marTop w:val="0"/>
      <w:marBottom w:val="0"/>
      <w:divBdr>
        <w:top w:val="none" w:sz="0" w:space="0" w:color="auto"/>
        <w:left w:val="none" w:sz="0" w:space="0" w:color="auto"/>
        <w:bottom w:val="none" w:sz="0" w:space="0" w:color="auto"/>
        <w:right w:val="none" w:sz="0" w:space="0" w:color="auto"/>
      </w:divBdr>
    </w:div>
    <w:div w:id="1462310201">
      <w:bodyDiv w:val="1"/>
      <w:marLeft w:val="0"/>
      <w:marRight w:val="0"/>
      <w:marTop w:val="0"/>
      <w:marBottom w:val="0"/>
      <w:divBdr>
        <w:top w:val="none" w:sz="0" w:space="0" w:color="auto"/>
        <w:left w:val="none" w:sz="0" w:space="0" w:color="auto"/>
        <w:bottom w:val="none" w:sz="0" w:space="0" w:color="auto"/>
        <w:right w:val="none" w:sz="0" w:space="0" w:color="auto"/>
      </w:divBdr>
    </w:div>
    <w:div w:id="1486631625">
      <w:bodyDiv w:val="1"/>
      <w:marLeft w:val="0"/>
      <w:marRight w:val="0"/>
      <w:marTop w:val="0"/>
      <w:marBottom w:val="0"/>
      <w:divBdr>
        <w:top w:val="none" w:sz="0" w:space="0" w:color="auto"/>
        <w:left w:val="none" w:sz="0" w:space="0" w:color="auto"/>
        <w:bottom w:val="none" w:sz="0" w:space="0" w:color="auto"/>
        <w:right w:val="none" w:sz="0" w:space="0" w:color="auto"/>
      </w:divBdr>
    </w:div>
    <w:div w:id="1529099017">
      <w:bodyDiv w:val="1"/>
      <w:marLeft w:val="0"/>
      <w:marRight w:val="0"/>
      <w:marTop w:val="0"/>
      <w:marBottom w:val="0"/>
      <w:divBdr>
        <w:top w:val="none" w:sz="0" w:space="0" w:color="auto"/>
        <w:left w:val="none" w:sz="0" w:space="0" w:color="auto"/>
        <w:bottom w:val="none" w:sz="0" w:space="0" w:color="auto"/>
        <w:right w:val="none" w:sz="0" w:space="0" w:color="auto"/>
      </w:divBdr>
    </w:div>
    <w:div w:id="1603219963">
      <w:bodyDiv w:val="1"/>
      <w:marLeft w:val="0"/>
      <w:marRight w:val="0"/>
      <w:marTop w:val="0"/>
      <w:marBottom w:val="0"/>
      <w:divBdr>
        <w:top w:val="none" w:sz="0" w:space="0" w:color="auto"/>
        <w:left w:val="none" w:sz="0" w:space="0" w:color="auto"/>
        <w:bottom w:val="none" w:sz="0" w:space="0" w:color="auto"/>
        <w:right w:val="none" w:sz="0" w:space="0" w:color="auto"/>
      </w:divBdr>
    </w:div>
    <w:div w:id="1719552118">
      <w:bodyDiv w:val="1"/>
      <w:marLeft w:val="0"/>
      <w:marRight w:val="0"/>
      <w:marTop w:val="0"/>
      <w:marBottom w:val="0"/>
      <w:divBdr>
        <w:top w:val="none" w:sz="0" w:space="0" w:color="auto"/>
        <w:left w:val="none" w:sz="0" w:space="0" w:color="auto"/>
        <w:bottom w:val="none" w:sz="0" w:space="0" w:color="auto"/>
        <w:right w:val="none" w:sz="0" w:space="0" w:color="auto"/>
      </w:divBdr>
    </w:div>
    <w:div w:id="2048871207">
      <w:bodyDiv w:val="1"/>
      <w:marLeft w:val="0"/>
      <w:marRight w:val="0"/>
      <w:marTop w:val="0"/>
      <w:marBottom w:val="0"/>
      <w:divBdr>
        <w:top w:val="none" w:sz="0" w:space="0" w:color="auto"/>
        <w:left w:val="none" w:sz="0" w:space="0" w:color="auto"/>
        <w:bottom w:val="none" w:sz="0" w:space="0" w:color="auto"/>
        <w:right w:val="none" w:sz="0" w:space="0" w:color="auto"/>
      </w:divBdr>
    </w:div>
    <w:div w:id="2058045711">
      <w:bodyDiv w:val="1"/>
      <w:marLeft w:val="0"/>
      <w:marRight w:val="0"/>
      <w:marTop w:val="0"/>
      <w:marBottom w:val="0"/>
      <w:divBdr>
        <w:top w:val="none" w:sz="0" w:space="0" w:color="auto"/>
        <w:left w:val="none" w:sz="0" w:space="0" w:color="auto"/>
        <w:bottom w:val="none" w:sz="0" w:space="0" w:color="auto"/>
        <w:right w:val="none" w:sz="0" w:space="0" w:color="auto"/>
      </w:divBdr>
    </w:div>
    <w:div w:id="20785052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4739</TotalTime>
  <Pages>13</Pages>
  <Words>2212</Words>
  <Characters>12609</Characters>
  <Application>Microsoft Office Word</Application>
  <DocSecurity>0</DocSecurity>
  <Lines>105</Lines>
  <Paragraphs>29</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نظام موقع شراء سيارات</vt:lpstr>
      <vt:lpstr/>
    </vt:vector>
  </TitlesOfParts>
  <Manager/>
  <Company/>
  <LinksUpToDate>false</LinksUpToDate>
  <CharactersWithSpaces>14792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نظام موقع شراء سيارات</dc:title>
  <dc:subject>باشراف : الدكتور غيث بلال و الانسة زينب محفوض</dc:subject>
  <dc:creator>pythodocx</dc:creator>
  <cp:keywords/>
  <dc:description>generated by python-docx</dc:description>
  <cp:lastModifiedBy>pc</cp:lastModifiedBy>
  <cp:revision>20</cp:revision>
  <dcterms:created xsi:type="dcterms:W3CDTF">2025-06-15T09:37:00Z</dcterms:created>
  <dcterms:modified xsi:type="dcterms:W3CDTF">2025-07-13T20:02:00Z</dcterms:modified>
  <cp:category/>
</cp:coreProperties>
</file>